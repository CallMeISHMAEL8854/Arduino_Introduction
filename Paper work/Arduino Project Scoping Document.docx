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39A0" w14:textId="157CEFF8" w:rsidR="003312ED" w:rsidRDefault="009C37D9">
      <w:pPr>
        <w:pStyle w:val="Title"/>
      </w:pPr>
      <w:r>
        <w:rPr>
          <w:noProof/>
        </w:rPr>
        <w:drawing>
          <wp:anchor distT="0" distB="0" distL="114300" distR="114300" simplePos="0" relativeHeight="251658240" behindDoc="1" locked="0" layoutInCell="1" allowOverlap="1" wp14:anchorId="6A69BCC6" wp14:editId="2B397B10">
            <wp:simplePos x="0" y="0"/>
            <wp:positionH relativeFrom="column">
              <wp:posOffset>4520776</wp:posOffset>
            </wp:positionH>
            <wp:positionV relativeFrom="paragraph">
              <wp:posOffset>212</wp:posOffset>
            </wp:positionV>
            <wp:extent cx="1316355" cy="770255"/>
            <wp:effectExtent l="0" t="0" r="4445" b="4445"/>
            <wp:wrapTight wrapText="bothSides">
              <wp:wrapPolygon edited="0">
                <wp:start x="0" y="0"/>
                <wp:lineTo x="0" y="21369"/>
                <wp:lineTo x="21465" y="21369"/>
                <wp:lineTo x="21465" y="0"/>
                <wp:lineTo x="0" y="0"/>
              </wp:wrapPolygon>
            </wp:wrapTight>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16355" cy="770255"/>
                    </a:xfrm>
                    <a:prstGeom prst="rect">
                      <a:avLst/>
                    </a:prstGeom>
                  </pic:spPr>
                </pic:pic>
              </a:graphicData>
            </a:graphic>
            <wp14:sizeRelH relativeFrom="page">
              <wp14:pctWidth>0</wp14:pctWidth>
            </wp14:sizeRelH>
            <wp14:sizeRelV relativeFrom="page">
              <wp14:pctHeight>0</wp14:pctHeight>
            </wp14:sizeRelV>
          </wp:anchor>
        </w:drawing>
      </w:r>
      <w:sdt>
        <w:sdtPr>
          <w:alias w:val="Project scope:"/>
          <w:tag w:val="Project scope:"/>
          <w:id w:val="1889761442"/>
          <w:placeholder>
            <w:docPart w:val="728238AACB0A4399B8502086B8B52454"/>
          </w:placeholder>
          <w:temporary/>
          <w:showingPlcHdr/>
          <w15:appearance w15:val="hidden"/>
        </w:sdtPr>
        <w:sdtContent>
          <w:r w:rsidR="000A0612">
            <w:t>Project Scope</w:t>
          </w:r>
        </w:sdtContent>
      </w:sdt>
      <w:r w:rsidR="00D67AE8">
        <w:t xml:space="preserve"> document</w:t>
      </w:r>
    </w:p>
    <w:p w14:paraId="24E26719" w14:textId="2B103569" w:rsidR="003312ED" w:rsidRDefault="00DB55C1">
      <w:pPr>
        <w:pStyle w:val="Subtitle"/>
      </w:pPr>
      <w:r>
        <w:t>January 23, 2024</w:t>
      </w:r>
    </w:p>
    <w:p w14:paraId="59C67B3A" w14:textId="3BDA71E2" w:rsidR="003312ED" w:rsidRDefault="00435048" w:rsidP="009C37D9">
      <w:pPr>
        <w:pStyle w:val="Heading1"/>
        <w:spacing w:before="360" w:after="0"/>
      </w:pPr>
      <w:r>
        <w:t>Project Objective</w:t>
      </w:r>
    </w:p>
    <w:p w14:paraId="0CC4DE19" w14:textId="55404C18" w:rsidR="00677F63" w:rsidRPr="00677F63" w:rsidRDefault="00DB55C1" w:rsidP="00677F63">
      <w:pPr>
        <w:pStyle w:val="bchpqlna"/>
        <w:tabs>
          <w:tab w:val="clear" w:pos="2040"/>
        </w:tabs>
        <w:spacing w:before="0" w:line="240" w:lineRule="auto"/>
        <w:ind w:left="360" w:firstLine="0"/>
        <w:jc w:val="left"/>
        <w:rPr>
          <w:rFonts w:asciiTheme="minorHAnsi" w:hAnsiTheme="minorHAnsi" w:cstheme="minorHAnsi"/>
          <w:sz w:val="22"/>
          <w:szCs w:val="22"/>
        </w:rPr>
      </w:pPr>
      <w:r>
        <w:rPr>
          <w:rFonts w:asciiTheme="minorHAnsi" w:hAnsiTheme="minorHAnsi" w:cstheme="minorHAnsi"/>
          <w:sz w:val="22"/>
          <w:szCs w:val="22"/>
        </w:rPr>
        <w:t>Develop an Arduino-based platform that has the versatility for multiple sensors, motors, and expansion for use in the the Engineering Fundamentals class as well as future ET/ENGR classes. The development project should be completed by June 30</w:t>
      </w:r>
      <w:r w:rsidRPr="00DB55C1">
        <w:rPr>
          <w:rFonts w:asciiTheme="minorHAnsi" w:hAnsiTheme="minorHAnsi" w:cstheme="minorHAnsi"/>
          <w:sz w:val="22"/>
          <w:szCs w:val="22"/>
          <w:vertAlign w:val="superscript"/>
        </w:rPr>
        <w:t>th</w:t>
      </w:r>
      <w:r>
        <w:rPr>
          <w:rFonts w:asciiTheme="minorHAnsi" w:hAnsiTheme="minorHAnsi" w:cstheme="minorHAnsi"/>
          <w:sz w:val="22"/>
          <w:szCs w:val="22"/>
        </w:rPr>
        <w:t>, 2024 at an overall per unit cost to the department to provide the platform kit at no more than $</w:t>
      </w:r>
      <w:r w:rsidR="00725FA0">
        <w:rPr>
          <w:rFonts w:asciiTheme="minorHAnsi" w:hAnsiTheme="minorHAnsi" w:cstheme="minorHAnsi"/>
          <w:sz w:val="22"/>
          <w:szCs w:val="22"/>
        </w:rPr>
        <w:t>2</w:t>
      </w:r>
      <w:r>
        <w:rPr>
          <w:rFonts w:asciiTheme="minorHAnsi" w:hAnsiTheme="minorHAnsi" w:cstheme="minorHAnsi"/>
          <w:sz w:val="22"/>
          <w:szCs w:val="22"/>
        </w:rPr>
        <w:t xml:space="preserve">00. The project development budget is </w:t>
      </w:r>
      <w:r w:rsidR="00725FA0">
        <w:rPr>
          <w:rFonts w:asciiTheme="minorHAnsi" w:hAnsiTheme="minorHAnsi" w:cstheme="minorHAnsi"/>
          <w:sz w:val="22"/>
          <w:szCs w:val="22"/>
        </w:rPr>
        <w:t xml:space="preserve">$8,000 inclusive of labor costs. </w:t>
      </w:r>
    </w:p>
    <w:p w14:paraId="237966EE" w14:textId="154EC0DA" w:rsidR="003312ED" w:rsidRDefault="00000000" w:rsidP="00720547">
      <w:pPr>
        <w:pStyle w:val="Heading1"/>
        <w:spacing w:before="240" w:after="0"/>
      </w:pPr>
      <w:sdt>
        <w:sdtPr>
          <w:alias w:val="Project Scope:"/>
          <w:tag w:val="Project Scope:"/>
          <w:id w:val="-1612591818"/>
          <w:placeholder>
            <w:docPart w:val="2A5CD1718ABD4D8CB9B2B5ED7C2818EE"/>
          </w:placeholder>
          <w:temporary/>
          <w:showingPlcHdr/>
          <w15:appearance w15:val="hidden"/>
        </w:sdtPr>
        <w:sdtContent>
          <w:r w:rsidR="001A728E">
            <w:t>Project Scope</w:t>
          </w:r>
        </w:sdtContent>
      </w:sdt>
      <w:r w:rsidR="00D67AE8">
        <w:t xml:space="preserve"> description</w:t>
      </w:r>
    </w:p>
    <w:p w14:paraId="1FA91954" w14:textId="49F8336D" w:rsidR="00D67AE8" w:rsidRPr="00D67AE8" w:rsidRDefault="00D67AE8" w:rsidP="00D67AE8">
      <w:pPr>
        <w:pStyle w:val="bchpqlna"/>
        <w:tabs>
          <w:tab w:val="clear" w:pos="2040"/>
        </w:tabs>
        <w:spacing w:before="0" w:line="240" w:lineRule="auto"/>
        <w:ind w:left="360" w:firstLine="0"/>
        <w:jc w:val="left"/>
        <w:rPr>
          <w:rFonts w:asciiTheme="minorHAnsi" w:hAnsiTheme="minorHAnsi" w:cstheme="minorHAnsi"/>
          <w:sz w:val="22"/>
          <w:szCs w:val="22"/>
        </w:rPr>
      </w:pPr>
      <w:r w:rsidRPr="00D67AE8">
        <w:rPr>
          <w:rFonts w:asciiTheme="minorHAnsi" w:hAnsiTheme="minorHAnsi" w:cstheme="minorHAnsi"/>
          <w:sz w:val="22"/>
          <w:szCs w:val="22"/>
        </w:rPr>
        <w:t>Th</w:t>
      </w:r>
      <w:r w:rsidR="00574DDD">
        <w:rPr>
          <w:rFonts w:asciiTheme="minorHAnsi" w:hAnsiTheme="minorHAnsi" w:cstheme="minorHAnsi"/>
          <w:sz w:val="22"/>
          <w:szCs w:val="22"/>
        </w:rPr>
        <w:t>e completed project will result in an Arduino-based platform capable of multiple types of projects including a mobile robot capable of autonomous sensing, color detection, gyro capturing for positioning, touch sensors and remote control using an RC controller or laptop without tether – all controlled using a MATLAB toolbox for Arduino control. The project platform should be relatively inexpensive, utilizing as many COTS technologies in order to reduce costs and simple to asemble and modify for the addition of a variety of student design kits</w:t>
      </w:r>
      <w:r w:rsidRPr="00D67AE8">
        <w:rPr>
          <w:rFonts w:asciiTheme="minorHAnsi" w:hAnsiTheme="minorHAnsi" w:cstheme="minorHAnsi"/>
          <w:sz w:val="22"/>
          <w:szCs w:val="22"/>
        </w:rPr>
        <w:t xml:space="preserve"> </w:t>
      </w:r>
      <w:r w:rsidR="00574DDD">
        <w:rPr>
          <w:rFonts w:asciiTheme="minorHAnsi" w:hAnsiTheme="minorHAnsi" w:cstheme="minorHAnsi"/>
          <w:sz w:val="22"/>
          <w:szCs w:val="22"/>
        </w:rPr>
        <w:t>that can be used in subsequent courses in ET and ENGR courses.</w:t>
      </w:r>
    </w:p>
    <w:p w14:paraId="5B5E4F11" w14:textId="1D0827C4" w:rsidR="00677F63" w:rsidRDefault="00677F63" w:rsidP="00677F63">
      <w:pPr>
        <w:pStyle w:val="Heading1"/>
        <w:spacing w:before="240" w:after="0"/>
      </w:pPr>
      <w:r>
        <w:t>JUStification</w:t>
      </w:r>
    </w:p>
    <w:p w14:paraId="3A9EA57F" w14:textId="0C3A4989" w:rsidR="00D67AE8" w:rsidRPr="00D67AE8" w:rsidRDefault="00574DDD" w:rsidP="00D67AE8">
      <w:pPr>
        <w:pStyle w:val="bchpqlna"/>
        <w:tabs>
          <w:tab w:val="clear" w:pos="2040"/>
        </w:tabs>
        <w:spacing w:before="0" w:line="240" w:lineRule="auto"/>
        <w:ind w:left="360" w:firstLine="0"/>
        <w:jc w:val="left"/>
        <w:rPr>
          <w:rFonts w:asciiTheme="minorHAnsi" w:hAnsiTheme="minorHAnsi" w:cstheme="minorHAnsi"/>
          <w:sz w:val="22"/>
          <w:szCs w:val="22"/>
        </w:rPr>
      </w:pPr>
      <w:r>
        <w:rPr>
          <w:rFonts w:asciiTheme="minorHAnsi" w:hAnsiTheme="minorHAnsi" w:cstheme="minorHAnsi"/>
          <w:sz w:val="22"/>
          <w:szCs w:val="22"/>
        </w:rPr>
        <w:t xml:space="preserve">This is a replacement platform to replace the Lego EV Mindstorm Robotic Kit that has been discontinued and the kits are slowly being cannabalized as parts go missing. The </w:t>
      </w:r>
      <w:r w:rsidR="007A4DA9">
        <w:rPr>
          <w:rFonts w:asciiTheme="minorHAnsi" w:hAnsiTheme="minorHAnsi" w:cstheme="minorHAnsi"/>
          <w:sz w:val="22"/>
          <w:szCs w:val="22"/>
        </w:rPr>
        <w:t>Arduino-based platform will be less costly and can be utilized in subsequent classes and for a longer planning horizon.</w:t>
      </w:r>
      <w:r w:rsidR="00D67AE8" w:rsidRPr="00D67AE8">
        <w:rPr>
          <w:rFonts w:asciiTheme="minorHAnsi" w:hAnsiTheme="minorHAnsi" w:cstheme="minorHAnsi"/>
          <w:sz w:val="22"/>
          <w:szCs w:val="22"/>
        </w:rPr>
        <w:t xml:space="preserve"> </w:t>
      </w:r>
    </w:p>
    <w:p w14:paraId="15FE9556" w14:textId="77777777" w:rsidR="003312ED" w:rsidRDefault="00000000" w:rsidP="00720547">
      <w:pPr>
        <w:pStyle w:val="Heading1"/>
        <w:spacing w:before="240" w:after="0"/>
      </w:pPr>
      <w:sdt>
        <w:sdtPr>
          <w:alias w:val="Deliverables:"/>
          <w:tag w:val="Deliverables:"/>
          <w:id w:val="1659027517"/>
          <w:placeholder>
            <w:docPart w:val="FCB60A31555C4F829CFE1AA5D2B1AA71"/>
          </w:placeholder>
          <w:temporary/>
          <w:showingPlcHdr/>
          <w15:appearance w15:val="hidden"/>
        </w:sdtPr>
        <w:sdtContent>
          <w:r w:rsidR="001A728E">
            <w:t>Deliverables</w:t>
          </w:r>
        </w:sdtContent>
      </w:sdt>
    </w:p>
    <w:p w14:paraId="5FAB4903" w14:textId="77777777" w:rsidR="0015757E" w:rsidRPr="0015757E" w:rsidRDefault="008B5DAC" w:rsidP="008B5DAC">
      <w:pPr>
        <w:pStyle w:val="bchpqlna"/>
        <w:numPr>
          <w:ilvl w:val="0"/>
          <w:numId w:val="21"/>
        </w:numPr>
        <w:tabs>
          <w:tab w:val="clear" w:pos="2040"/>
        </w:tabs>
        <w:spacing w:before="0" w:line="240" w:lineRule="auto"/>
        <w:jc w:val="left"/>
        <w:rPr>
          <w:rFonts w:asciiTheme="minorHAnsi" w:hAnsiTheme="minorHAnsi" w:cstheme="minorHAnsi"/>
          <w:sz w:val="22"/>
          <w:szCs w:val="22"/>
        </w:rPr>
      </w:pPr>
      <w:r w:rsidRPr="0015757E">
        <w:rPr>
          <w:rFonts w:asciiTheme="minorHAnsi" w:hAnsiTheme="minorHAnsi" w:cstheme="minorHAnsi"/>
          <w:sz w:val="22"/>
          <w:szCs w:val="22"/>
          <w:u w:val="single"/>
        </w:rPr>
        <w:t xml:space="preserve">Early Concept Design </w:t>
      </w:r>
      <w:r w:rsidR="0015757E" w:rsidRPr="0015757E">
        <w:rPr>
          <w:rFonts w:asciiTheme="minorHAnsi" w:hAnsiTheme="minorHAnsi" w:cstheme="minorHAnsi"/>
          <w:sz w:val="22"/>
          <w:szCs w:val="22"/>
          <w:u w:val="single"/>
        </w:rPr>
        <w:t>Alternatives</w:t>
      </w:r>
      <w:r w:rsidR="0015757E">
        <w:rPr>
          <w:rFonts w:asciiTheme="minorHAnsi" w:hAnsiTheme="minorHAnsi" w:cstheme="minorHAnsi"/>
          <w:sz w:val="22"/>
          <w:szCs w:val="22"/>
        </w:rPr>
        <w:t xml:space="preserve"> </w:t>
      </w:r>
    </w:p>
    <w:p w14:paraId="3F7E1155" w14:textId="32E64904" w:rsidR="0015757E" w:rsidRDefault="0015757E" w:rsidP="0015757E">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Select criteria for evaluation of alternatives</w:t>
      </w:r>
      <w:r w:rsidR="00786DA9">
        <w:rPr>
          <w:rFonts w:asciiTheme="minorHAnsi" w:hAnsiTheme="minorHAnsi" w:cstheme="minorHAnsi"/>
          <w:sz w:val="22"/>
          <w:szCs w:val="22"/>
        </w:rPr>
        <w:t xml:space="preserve"> and rank weighting of criteria</w:t>
      </w:r>
    </w:p>
    <w:p w14:paraId="418D3CED" w14:textId="707321D7" w:rsidR="0015757E" w:rsidRDefault="0015757E" w:rsidP="0015757E">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Select end-product capabilities and flexibility for add-on components</w:t>
      </w:r>
      <w:r w:rsidR="00E46721">
        <w:rPr>
          <w:rFonts w:asciiTheme="minorHAnsi" w:hAnsiTheme="minorHAnsi" w:cstheme="minorHAnsi"/>
          <w:sz w:val="22"/>
          <w:szCs w:val="22"/>
        </w:rPr>
        <w:t xml:space="preserve"> (consider other classes in the curriculum that could utilize the platform given the proper sheilds and input/output devices such as LED, Speakers, Op Amps, etc.)</w:t>
      </w:r>
      <w:r w:rsidR="008B0502">
        <w:rPr>
          <w:rFonts w:asciiTheme="minorHAnsi" w:hAnsiTheme="minorHAnsi" w:cstheme="minorHAnsi"/>
          <w:sz w:val="22"/>
          <w:szCs w:val="22"/>
        </w:rPr>
        <w:t xml:space="preserve"> – finalize a product specification “wish list” and minimum product requirements.</w:t>
      </w:r>
    </w:p>
    <w:p w14:paraId="5BFBBB19" w14:textId="3B56870C" w:rsidR="0015757E" w:rsidRDefault="0015757E" w:rsidP="0015757E">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Product search of existing COTS Arduino platforms</w:t>
      </w:r>
      <w:r w:rsidR="00E46721">
        <w:rPr>
          <w:rFonts w:asciiTheme="minorHAnsi" w:hAnsiTheme="minorHAnsi" w:cstheme="minorHAnsi"/>
          <w:sz w:val="22"/>
          <w:szCs w:val="22"/>
        </w:rPr>
        <w:t xml:space="preserve"> </w:t>
      </w:r>
      <w:r w:rsidR="00E46721">
        <w:rPr>
          <w:rFonts w:asciiTheme="minorHAnsi" w:hAnsiTheme="minorHAnsi" w:cstheme="minorHAnsi"/>
          <w:sz w:val="22"/>
          <w:szCs w:val="22"/>
        </w:rPr>
        <w:t xml:space="preserve">(i.e. </w:t>
      </w:r>
      <w:hyperlink r:id="rId8" w:history="1">
        <w:r w:rsidR="00E46721" w:rsidRPr="00095B58">
          <w:rPr>
            <w:rStyle w:val="Hyperlink"/>
            <w:rFonts w:asciiTheme="minorHAnsi" w:hAnsiTheme="minorHAnsi" w:cstheme="minorHAnsi"/>
            <w:sz w:val="22"/>
            <w:szCs w:val="22"/>
          </w:rPr>
          <w:t>https://www.waveshare.com/product/arduino/robots/mobile-robots/alphabot-ar-basic.htm</w:t>
        </w:r>
      </w:hyperlink>
      <w:r w:rsidR="00E46721">
        <w:rPr>
          <w:rFonts w:asciiTheme="minorHAnsi" w:hAnsiTheme="minorHAnsi" w:cstheme="minorHAnsi"/>
          <w:sz w:val="22"/>
          <w:szCs w:val="22"/>
        </w:rPr>
        <w:t>)</w:t>
      </w:r>
      <w:r>
        <w:rPr>
          <w:rFonts w:asciiTheme="minorHAnsi" w:hAnsiTheme="minorHAnsi" w:cstheme="minorHAnsi"/>
          <w:sz w:val="22"/>
          <w:szCs w:val="22"/>
        </w:rPr>
        <w:t>; Order multiple (2 -3), p</w:t>
      </w:r>
      <w:r w:rsidR="00D61EFE">
        <w:rPr>
          <w:rFonts w:asciiTheme="minorHAnsi" w:hAnsiTheme="minorHAnsi" w:cstheme="minorHAnsi"/>
          <w:sz w:val="22"/>
          <w:szCs w:val="22"/>
        </w:rPr>
        <w:t xml:space="preserve">re-developed platforms as a beginning point </w:t>
      </w:r>
      <w:r>
        <w:rPr>
          <w:rFonts w:asciiTheme="minorHAnsi" w:hAnsiTheme="minorHAnsi" w:cstheme="minorHAnsi"/>
          <w:sz w:val="22"/>
          <w:szCs w:val="22"/>
        </w:rPr>
        <w:t>for testing and capability analysis;</w:t>
      </w:r>
    </w:p>
    <w:p w14:paraId="5F96831A" w14:textId="77777777" w:rsidR="0015757E" w:rsidRDefault="0015757E" w:rsidP="0015757E">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Develop pros and cons of existing COTS alternatives;</w:t>
      </w:r>
    </w:p>
    <w:p w14:paraId="4A220BAE" w14:textId="77777777" w:rsidR="00E46721" w:rsidRDefault="0015757E" w:rsidP="0015757E">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Consider</w:t>
      </w:r>
      <w:r w:rsidR="00D61EFE">
        <w:rPr>
          <w:rFonts w:asciiTheme="minorHAnsi" w:hAnsiTheme="minorHAnsi" w:cstheme="minorHAnsi"/>
          <w:sz w:val="22"/>
          <w:szCs w:val="22"/>
        </w:rPr>
        <w:t xml:space="preserve">, </w:t>
      </w:r>
      <w:r w:rsidR="008B5DAC">
        <w:rPr>
          <w:rFonts w:asciiTheme="minorHAnsi" w:hAnsiTheme="minorHAnsi" w:cstheme="minorHAnsi"/>
          <w:sz w:val="22"/>
          <w:szCs w:val="22"/>
        </w:rPr>
        <w:t>hats/shields</w:t>
      </w:r>
      <w:r w:rsidR="00D61EFE">
        <w:rPr>
          <w:rFonts w:asciiTheme="minorHAnsi" w:hAnsiTheme="minorHAnsi" w:cstheme="minorHAnsi"/>
          <w:sz w:val="22"/>
          <w:szCs w:val="22"/>
        </w:rPr>
        <w:t>/sensor options</w:t>
      </w:r>
      <w:r w:rsidR="008B5DAC">
        <w:rPr>
          <w:rFonts w:asciiTheme="minorHAnsi" w:hAnsiTheme="minorHAnsi" w:cstheme="minorHAnsi"/>
          <w:sz w:val="22"/>
          <w:szCs w:val="22"/>
        </w:rPr>
        <w:t xml:space="preserve">, </w:t>
      </w:r>
      <w:r>
        <w:rPr>
          <w:rFonts w:asciiTheme="minorHAnsi" w:hAnsiTheme="minorHAnsi" w:cstheme="minorHAnsi"/>
          <w:sz w:val="22"/>
          <w:szCs w:val="22"/>
        </w:rPr>
        <w:t xml:space="preserve">derivatives of designs, and ground-up options; </w:t>
      </w:r>
    </w:p>
    <w:p w14:paraId="1FC8E403" w14:textId="77777777" w:rsidR="00E46721" w:rsidRDefault="00E46721" w:rsidP="0015757E">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For each platform and major derivatives of each platform, consider the variety of student creative experiments that can be completed and level of difficulty;</w:t>
      </w:r>
    </w:p>
    <w:p w14:paraId="14867EF4" w14:textId="509A2794" w:rsidR="00E46721" w:rsidRDefault="0015757E" w:rsidP="00196657">
      <w:pPr>
        <w:pStyle w:val="bchpqlna"/>
        <w:numPr>
          <w:ilvl w:val="1"/>
          <w:numId w:val="21"/>
        </w:numPr>
        <w:tabs>
          <w:tab w:val="clear" w:pos="2040"/>
        </w:tabs>
        <w:spacing w:before="0" w:line="240" w:lineRule="auto"/>
        <w:jc w:val="left"/>
        <w:rPr>
          <w:rFonts w:asciiTheme="minorHAnsi" w:hAnsiTheme="minorHAnsi" w:cstheme="minorHAnsi"/>
          <w:b/>
          <w:bCs/>
          <w:sz w:val="22"/>
          <w:szCs w:val="22"/>
        </w:rPr>
      </w:pPr>
      <w:r>
        <w:rPr>
          <w:rFonts w:asciiTheme="minorHAnsi" w:hAnsiTheme="minorHAnsi" w:cstheme="minorHAnsi"/>
          <w:b/>
          <w:bCs/>
          <w:sz w:val="22"/>
          <w:szCs w:val="22"/>
        </w:rPr>
        <w:t xml:space="preserve">MILESTONE #1 – Select 1 or 2 platforms for </w:t>
      </w:r>
      <w:r w:rsidR="00E46721">
        <w:rPr>
          <w:rFonts w:asciiTheme="minorHAnsi" w:hAnsiTheme="minorHAnsi" w:cstheme="minorHAnsi"/>
          <w:b/>
          <w:bCs/>
          <w:sz w:val="22"/>
          <w:szCs w:val="22"/>
        </w:rPr>
        <w:t xml:space="preserve">continued </w:t>
      </w:r>
      <w:r>
        <w:rPr>
          <w:rFonts w:asciiTheme="minorHAnsi" w:hAnsiTheme="minorHAnsi" w:cstheme="minorHAnsi"/>
          <w:b/>
          <w:bCs/>
          <w:sz w:val="22"/>
          <w:szCs w:val="22"/>
        </w:rPr>
        <w:t>consideratio</w:t>
      </w:r>
      <w:r w:rsidR="00E46721">
        <w:rPr>
          <w:rFonts w:asciiTheme="minorHAnsi" w:hAnsiTheme="minorHAnsi" w:cstheme="minorHAnsi"/>
          <w:b/>
          <w:bCs/>
          <w:sz w:val="22"/>
          <w:szCs w:val="22"/>
        </w:rPr>
        <w:t>n</w:t>
      </w:r>
      <w:r w:rsidR="008B0502">
        <w:rPr>
          <w:rFonts w:asciiTheme="minorHAnsi" w:hAnsiTheme="minorHAnsi" w:cstheme="minorHAnsi"/>
          <w:b/>
          <w:bCs/>
          <w:sz w:val="22"/>
          <w:szCs w:val="22"/>
        </w:rPr>
        <w:t xml:space="preserve"> (February 23, 2024)</w:t>
      </w:r>
    </w:p>
    <w:p w14:paraId="37C79AF6" w14:textId="77777777" w:rsidR="00196657" w:rsidRPr="00196657" w:rsidRDefault="00196657" w:rsidP="00196657">
      <w:pPr>
        <w:spacing w:after="0" w:line="240" w:lineRule="auto"/>
        <w:rPr>
          <w:lang w:eastAsia="en-US"/>
        </w:rPr>
      </w:pPr>
    </w:p>
    <w:p w14:paraId="4CFCE629" w14:textId="77777777" w:rsidR="00E46721" w:rsidRDefault="00E46721" w:rsidP="00196657">
      <w:pPr>
        <w:pStyle w:val="bchpqlna"/>
        <w:numPr>
          <w:ilvl w:val="0"/>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u w:val="single"/>
        </w:rPr>
        <w:t>Testing of candidate platforms</w:t>
      </w:r>
      <w:r w:rsidR="009C37D9">
        <w:rPr>
          <w:rFonts w:asciiTheme="minorHAnsi" w:hAnsiTheme="minorHAnsi" w:cstheme="minorHAnsi"/>
          <w:sz w:val="22"/>
          <w:szCs w:val="22"/>
        </w:rPr>
        <w:t xml:space="preserve"> </w:t>
      </w:r>
    </w:p>
    <w:p w14:paraId="58868EBE" w14:textId="77777777" w:rsidR="00E46721" w:rsidRDefault="00E46721" w:rsidP="00E46721">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Testing using C-Sharp for the Arduino</w:t>
      </w:r>
    </w:p>
    <w:p w14:paraId="3B9E0AA4" w14:textId="77777777" w:rsidR="00E46721" w:rsidRDefault="00E46721" w:rsidP="00E46721">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Testing using the MATLAB toolbox for Arduino</w:t>
      </w:r>
    </w:p>
    <w:p w14:paraId="0295E4AF" w14:textId="77777777" w:rsidR="00E46721" w:rsidRDefault="00E46721" w:rsidP="00E46721">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lastRenderedPageBreak/>
        <w:t>Test alternative shields, sensors, motor drivers, robot grippers, etc.</w:t>
      </w:r>
    </w:p>
    <w:p w14:paraId="5EEF505B" w14:textId="7B26AC59" w:rsidR="00786DA9" w:rsidRPr="00786DA9" w:rsidRDefault="00E46721" w:rsidP="00786DA9">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 xml:space="preserve">Test </w:t>
      </w:r>
      <w:r w:rsidR="008B0502">
        <w:rPr>
          <w:rFonts w:asciiTheme="minorHAnsi" w:hAnsiTheme="minorHAnsi" w:cstheme="minorHAnsi"/>
          <w:sz w:val="22"/>
          <w:szCs w:val="22"/>
        </w:rPr>
        <w:t>MATLAB limitations for the Arduino-based platform</w:t>
      </w:r>
    </w:p>
    <w:p w14:paraId="6D9EF139" w14:textId="27A0F9E9" w:rsidR="00786DA9" w:rsidRPr="00786DA9" w:rsidRDefault="00786DA9" w:rsidP="00E46721">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 xml:space="preserve">Develop a capability analysis that is mapped to the Product Specifications “wish list” and Product Requirements. </w:t>
      </w:r>
    </w:p>
    <w:p w14:paraId="178CC0FC" w14:textId="4BFE5BEC" w:rsidR="008B0502" w:rsidRDefault="008B0502" w:rsidP="00196657">
      <w:pPr>
        <w:pStyle w:val="bchpqlna"/>
        <w:numPr>
          <w:ilvl w:val="1"/>
          <w:numId w:val="21"/>
        </w:numPr>
        <w:tabs>
          <w:tab w:val="clear" w:pos="2040"/>
        </w:tabs>
        <w:spacing w:before="0" w:line="240" w:lineRule="auto"/>
        <w:jc w:val="left"/>
        <w:rPr>
          <w:rFonts w:asciiTheme="minorHAnsi" w:hAnsiTheme="minorHAnsi" w:cstheme="minorHAnsi"/>
          <w:b/>
          <w:bCs/>
          <w:sz w:val="22"/>
          <w:szCs w:val="22"/>
        </w:rPr>
      </w:pPr>
      <w:r>
        <w:rPr>
          <w:rFonts w:asciiTheme="minorHAnsi" w:hAnsiTheme="minorHAnsi" w:cstheme="minorHAnsi"/>
          <w:b/>
          <w:bCs/>
          <w:sz w:val="22"/>
          <w:szCs w:val="22"/>
        </w:rPr>
        <w:t>MILESTONE #</w:t>
      </w:r>
      <w:r>
        <w:rPr>
          <w:rFonts w:asciiTheme="minorHAnsi" w:hAnsiTheme="minorHAnsi" w:cstheme="minorHAnsi"/>
          <w:b/>
          <w:bCs/>
          <w:sz w:val="22"/>
          <w:szCs w:val="22"/>
        </w:rPr>
        <w:t>2</w:t>
      </w:r>
      <w:r>
        <w:rPr>
          <w:rFonts w:asciiTheme="minorHAnsi" w:hAnsiTheme="minorHAnsi" w:cstheme="minorHAnsi"/>
          <w:b/>
          <w:bCs/>
          <w:sz w:val="22"/>
          <w:szCs w:val="22"/>
        </w:rPr>
        <w:t xml:space="preserve"> – </w:t>
      </w:r>
      <w:r w:rsidR="00786DA9" w:rsidRPr="00786DA9">
        <w:rPr>
          <w:rFonts w:asciiTheme="minorHAnsi" w:hAnsiTheme="minorHAnsi" w:cstheme="minorHAnsi"/>
          <w:b/>
          <w:bCs/>
          <w:sz w:val="22"/>
          <w:szCs w:val="22"/>
        </w:rPr>
        <w:t>Demonstration to decision makers of testing pros and cons and overall recommendations</w:t>
      </w:r>
      <w:r>
        <w:rPr>
          <w:rFonts w:asciiTheme="minorHAnsi" w:hAnsiTheme="minorHAnsi" w:cstheme="minorHAnsi"/>
          <w:sz w:val="22"/>
          <w:szCs w:val="22"/>
        </w:rPr>
        <w:t xml:space="preserve"> </w:t>
      </w:r>
      <w:r>
        <w:rPr>
          <w:rFonts w:asciiTheme="minorHAnsi" w:hAnsiTheme="minorHAnsi" w:cstheme="minorHAnsi"/>
          <w:b/>
          <w:bCs/>
          <w:sz w:val="22"/>
          <w:szCs w:val="22"/>
        </w:rPr>
        <w:t xml:space="preserve">(March </w:t>
      </w:r>
      <w:r w:rsidR="00786DA9">
        <w:rPr>
          <w:rFonts w:asciiTheme="minorHAnsi" w:hAnsiTheme="minorHAnsi" w:cstheme="minorHAnsi"/>
          <w:b/>
          <w:bCs/>
          <w:sz w:val="22"/>
          <w:szCs w:val="22"/>
        </w:rPr>
        <w:t>29)</w:t>
      </w:r>
    </w:p>
    <w:p w14:paraId="36F50E8A" w14:textId="77777777" w:rsidR="00196657" w:rsidRPr="00196657" w:rsidRDefault="00196657" w:rsidP="00196657">
      <w:pPr>
        <w:spacing w:after="0" w:line="240" w:lineRule="auto"/>
        <w:rPr>
          <w:lang w:eastAsia="en-US"/>
        </w:rPr>
      </w:pPr>
    </w:p>
    <w:p w14:paraId="3E033751" w14:textId="77777777" w:rsidR="00786DA9" w:rsidRDefault="00786DA9" w:rsidP="00196657">
      <w:pPr>
        <w:pStyle w:val="bchpqlna"/>
        <w:numPr>
          <w:ilvl w:val="0"/>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u w:val="single"/>
        </w:rPr>
        <w:t xml:space="preserve">Engineering Fundamentals Course Development </w:t>
      </w:r>
      <w:r w:rsidRPr="00786DA9">
        <w:rPr>
          <w:rFonts w:asciiTheme="minorHAnsi" w:hAnsiTheme="minorHAnsi" w:cstheme="minorHAnsi"/>
          <w:sz w:val="22"/>
          <w:szCs w:val="22"/>
        </w:rPr>
        <w:t>Modules</w:t>
      </w:r>
    </w:p>
    <w:p w14:paraId="6C763D16" w14:textId="77777777" w:rsidR="00786DA9" w:rsidRDefault="00786DA9" w:rsidP="00786DA9">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 xml:space="preserve">Introduction </w:t>
      </w:r>
    </w:p>
    <w:p w14:paraId="20DE3293" w14:textId="77777777" w:rsidR="00786DA9" w:rsidRDefault="00786DA9" w:rsidP="00786DA9">
      <w:pPr>
        <w:pStyle w:val="bchpqlna"/>
        <w:numPr>
          <w:ilvl w:val="2"/>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Arduino fundamentals</w:t>
      </w:r>
    </w:p>
    <w:p w14:paraId="645401DB" w14:textId="1382ED81" w:rsidR="00786DA9" w:rsidRDefault="00786DA9" w:rsidP="00786DA9">
      <w:pPr>
        <w:pStyle w:val="bchpqlna"/>
        <w:numPr>
          <w:ilvl w:val="2"/>
          <w:numId w:val="21"/>
        </w:numPr>
        <w:tabs>
          <w:tab w:val="clear" w:pos="2040"/>
        </w:tabs>
        <w:spacing w:before="0" w:line="240" w:lineRule="auto"/>
        <w:jc w:val="left"/>
        <w:rPr>
          <w:rFonts w:asciiTheme="minorHAnsi" w:hAnsiTheme="minorHAnsi" w:cstheme="minorHAnsi"/>
          <w:sz w:val="22"/>
          <w:szCs w:val="22"/>
        </w:rPr>
      </w:pPr>
      <w:r w:rsidRPr="00786DA9">
        <w:rPr>
          <w:rFonts w:asciiTheme="minorHAnsi" w:hAnsiTheme="minorHAnsi" w:cstheme="minorHAnsi"/>
          <w:sz w:val="22"/>
          <w:szCs w:val="22"/>
        </w:rPr>
        <w:t>Platform functionality and organization</w:t>
      </w:r>
    </w:p>
    <w:p w14:paraId="3CC8A874" w14:textId="7DEF9C4C" w:rsidR="00786DA9" w:rsidRPr="006C5213" w:rsidRDefault="006C5213" w:rsidP="006C5213">
      <w:pPr>
        <w:pStyle w:val="ListParagraph"/>
        <w:numPr>
          <w:ilvl w:val="2"/>
          <w:numId w:val="21"/>
        </w:numPr>
        <w:spacing w:line="240" w:lineRule="auto"/>
        <w:rPr>
          <w:sz w:val="22"/>
          <w:szCs w:val="22"/>
          <w:lang w:eastAsia="en-US"/>
        </w:rPr>
      </w:pPr>
      <w:r>
        <w:rPr>
          <w:rFonts w:cstheme="minorHAnsi"/>
          <w:sz w:val="22"/>
          <w:szCs w:val="22"/>
        </w:rPr>
        <w:t>Safety orienta</w:t>
      </w:r>
      <w:r>
        <w:rPr>
          <w:rFonts w:cstheme="minorHAnsi"/>
          <w:sz w:val="22"/>
          <w:szCs w:val="22"/>
        </w:rPr>
        <w:t>ti</w:t>
      </w:r>
      <w:r>
        <w:rPr>
          <w:rFonts w:cstheme="minorHAnsi"/>
          <w:sz w:val="22"/>
          <w:szCs w:val="22"/>
        </w:rPr>
        <w:t>on and potential risks (battery safety, pinch hazards, incorrect voltage and pin connectors, etc.).</w:t>
      </w:r>
    </w:p>
    <w:p w14:paraId="44EA0B6F" w14:textId="1CF115E4" w:rsidR="006C5213" w:rsidRDefault="006C5213" w:rsidP="006C5213">
      <w:pPr>
        <w:pStyle w:val="ListParagraph"/>
        <w:numPr>
          <w:ilvl w:val="1"/>
          <w:numId w:val="21"/>
        </w:numPr>
        <w:spacing w:line="240" w:lineRule="auto"/>
        <w:rPr>
          <w:sz w:val="22"/>
          <w:szCs w:val="22"/>
          <w:lang w:eastAsia="en-US"/>
        </w:rPr>
      </w:pPr>
      <w:r>
        <w:rPr>
          <w:sz w:val="22"/>
          <w:szCs w:val="22"/>
          <w:lang w:eastAsia="en-US"/>
        </w:rPr>
        <w:t>MATLAB Toolbox for Arduino</w:t>
      </w:r>
    </w:p>
    <w:p w14:paraId="552D7358" w14:textId="69A5ED02" w:rsidR="006C5213" w:rsidRDefault="006C5213" w:rsidP="006C5213">
      <w:pPr>
        <w:pStyle w:val="ListParagraph"/>
        <w:numPr>
          <w:ilvl w:val="2"/>
          <w:numId w:val="21"/>
        </w:numPr>
        <w:spacing w:line="240" w:lineRule="auto"/>
        <w:rPr>
          <w:sz w:val="22"/>
          <w:szCs w:val="22"/>
          <w:lang w:eastAsia="en-US"/>
        </w:rPr>
      </w:pPr>
      <w:r>
        <w:rPr>
          <w:sz w:val="22"/>
          <w:szCs w:val="22"/>
          <w:lang w:eastAsia="en-US"/>
        </w:rPr>
        <w:t xml:space="preserve">I/O </w:t>
      </w:r>
      <w:proofErr w:type="gramStart"/>
      <w:r>
        <w:rPr>
          <w:sz w:val="22"/>
          <w:szCs w:val="22"/>
          <w:lang w:eastAsia="en-US"/>
        </w:rPr>
        <w:t>addressing</w:t>
      </w:r>
      <w:proofErr w:type="gramEnd"/>
    </w:p>
    <w:p w14:paraId="2BDE2C0B" w14:textId="4F1D86CB" w:rsidR="006C5213" w:rsidRDefault="006C5213" w:rsidP="006C5213">
      <w:pPr>
        <w:pStyle w:val="ListParagraph"/>
        <w:numPr>
          <w:ilvl w:val="2"/>
          <w:numId w:val="21"/>
        </w:numPr>
        <w:spacing w:line="240" w:lineRule="auto"/>
        <w:rPr>
          <w:sz w:val="22"/>
          <w:szCs w:val="22"/>
          <w:lang w:eastAsia="en-US"/>
        </w:rPr>
      </w:pPr>
      <w:r>
        <w:rPr>
          <w:sz w:val="22"/>
          <w:szCs w:val="22"/>
          <w:lang w:eastAsia="en-US"/>
        </w:rPr>
        <w:t>Variable definitions</w:t>
      </w:r>
    </w:p>
    <w:p w14:paraId="4C85B886" w14:textId="31940E24" w:rsidR="006C5213" w:rsidRDefault="006C5213" w:rsidP="006C5213">
      <w:pPr>
        <w:pStyle w:val="ListParagraph"/>
        <w:numPr>
          <w:ilvl w:val="2"/>
          <w:numId w:val="21"/>
        </w:numPr>
        <w:spacing w:line="240" w:lineRule="auto"/>
        <w:rPr>
          <w:sz w:val="22"/>
          <w:szCs w:val="22"/>
          <w:lang w:eastAsia="en-US"/>
        </w:rPr>
      </w:pPr>
      <w:r>
        <w:rPr>
          <w:sz w:val="22"/>
          <w:szCs w:val="22"/>
          <w:lang w:eastAsia="en-US"/>
        </w:rPr>
        <w:t>Collection and manipulation of sensor data</w:t>
      </w:r>
    </w:p>
    <w:p w14:paraId="5462C3FD" w14:textId="5F03202D" w:rsidR="006C5213" w:rsidRDefault="006C5213" w:rsidP="006C5213">
      <w:pPr>
        <w:pStyle w:val="ListParagraph"/>
        <w:numPr>
          <w:ilvl w:val="2"/>
          <w:numId w:val="21"/>
        </w:numPr>
        <w:spacing w:line="240" w:lineRule="auto"/>
        <w:rPr>
          <w:sz w:val="22"/>
          <w:szCs w:val="22"/>
          <w:lang w:eastAsia="en-US"/>
        </w:rPr>
      </w:pPr>
      <w:r>
        <w:rPr>
          <w:sz w:val="22"/>
          <w:szCs w:val="22"/>
          <w:lang w:eastAsia="en-US"/>
        </w:rPr>
        <w:t>Controls of motors and positioning</w:t>
      </w:r>
    </w:p>
    <w:p w14:paraId="7BAEC3AC" w14:textId="77777777" w:rsidR="006C5213" w:rsidRDefault="006C5213" w:rsidP="006C5213">
      <w:pPr>
        <w:pStyle w:val="ListParagraph"/>
        <w:numPr>
          <w:ilvl w:val="1"/>
          <w:numId w:val="21"/>
        </w:numPr>
        <w:spacing w:line="240" w:lineRule="auto"/>
        <w:rPr>
          <w:sz w:val="22"/>
          <w:szCs w:val="22"/>
          <w:lang w:eastAsia="en-US"/>
        </w:rPr>
      </w:pPr>
      <w:r>
        <w:rPr>
          <w:sz w:val="22"/>
          <w:szCs w:val="22"/>
          <w:lang w:eastAsia="en-US"/>
        </w:rPr>
        <w:t xml:space="preserve">MATLAB feedback and use of: </w:t>
      </w:r>
    </w:p>
    <w:p w14:paraId="234EEA2B" w14:textId="5FDEA6B8" w:rsidR="006C5213" w:rsidRDefault="006C5213" w:rsidP="006C5213">
      <w:pPr>
        <w:pStyle w:val="ListParagraph"/>
        <w:numPr>
          <w:ilvl w:val="2"/>
          <w:numId w:val="21"/>
        </w:numPr>
        <w:spacing w:line="240" w:lineRule="auto"/>
        <w:rPr>
          <w:sz w:val="22"/>
          <w:szCs w:val="22"/>
          <w:lang w:eastAsia="en-US"/>
        </w:rPr>
      </w:pPr>
      <w:r>
        <w:rPr>
          <w:sz w:val="22"/>
          <w:szCs w:val="22"/>
          <w:lang w:eastAsia="en-US"/>
        </w:rPr>
        <w:t>Optica/IR sensor</w:t>
      </w:r>
    </w:p>
    <w:p w14:paraId="566AF64E" w14:textId="560AECB9" w:rsidR="006C5213" w:rsidRDefault="006C5213" w:rsidP="006C5213">
      <w:pPr>
        <w:pStyle w:val="ListParagraph"/>
        <w:numPr>
          <w:ilvl w:val="2"/>
          <w:numId w:val="21"/>
        </w:numPr>
        <w:spacing w:line="240" w:lineRule="auto"/>
        <w:rPr>
          <w:sz w:val="22"/>
          <w:szCs w:val="22"/>
          <w:lang w:eastAsia="en-US"/>
        </w:rPr>
      </w:pPr>
      <w:r>
        <w:rPr>
          <w:sz w:val="22"/>
          <w:szCs w:val="22"/>
          <w:lang w:eastAsia="en-US"/>
        </w:rPr>
        <w:t>Touch Sensor</w:t>
      </w:r>
    </w:p>
    <w:p w14:paraId="3452EFAB" w14:textId="0BDF2EEC" w:rsidR="006C5213" w:rsidRDefault="006C5213" w:rsidP="006C5213">
      <w:pPr>
        <w:pStyle w:val="ListParagraph"/>
        <w:numPr>
          <w:ilvl w:val="2"/>
          <w:numId w:val="21"/>
        </w:numPr>
        <w:spacing w:line="240" w:lineRule="auto"/>
        <w:rPr>
          <w:sz w:val="22"/>
          <w:szCs w:val="22"/>
          <w:lang w:eastAsia="en-US"/>
        </w:rPr>
      </w:pPr>
      <w:r>
        <w:rPr>
          <w:sz w:val="22"/>
          <w:szCs w:val="22"/>
          <w:lang w:eastAsia="en-US"/>
        </w:rPr>
        <w:t>Gyro positioning</w:t>
      </w:r>
    </w:p>
    <w:p w14:paraId="089B24C6" w14:textId="75C2F150" w:rsidR="006C5213" w:rsidRDefault="006C5213" w:rsidP="006C5213">
      <w:pPr>
        <w:pStyle w:val="ListParagraph"/>
        <w:numPr>
          <w:ilvl w:val="2"/>
          <w:numId w:val="21"/>
        </w:numPr>
        <w:spacing w:line="240" w:lineRule="auto"/>
        <w:rPr>
          <w:sz w:val="22"/>
          <w:szCs w:val="22"/>
          <w:lang w:eastAsia="en-US"/>
        </w:rPr>
      </w:pPr>
      <w:r>
        <w:rPr>
          <w:sz w:val="22"/>
          <w:szCs w:val="22"/>
          <w:lang w:eastAsia="en-US"/>
        </w:rPr>
        <w:t>Motor control</w:t>
      </w:r>
    </w:p>
    <w:p w14:paraId="56652A86" w14:textId="7779F299" w:rsidR="006C5213" w:rsidRDefault="006C5213" w:rsidP="006C5213">
      <w:pPr>
        <w:pStyle w:val="ListParagraph"/>
        <w:numPr>
          <w:ilvl w:val="2"/>
          <w:numId w:val="21"/>
        </w:numPr>
        <w:spacing w:line="240" w:lineRule="auto"/>
        <w:rPr>
          <w:sz w:val="22"/>
          <w:szCs w:val="22"/>
          <w:lang w:eastAsia="en-US"/>
        </w:rPr>
      </w:pPr>
      <w:r>
        <w:rPr>
          <w:sz w:val="22"/>
          <w:szCs w:val="22"/>
          <w:lang w:eastAsia="en-US"/>
        </w:rPr>
        <w:t xml:space="preserve">Color </w:t>
      </w:r>
      <w:proofErr w:type="gramStart"/>
      <w:r>
        <w:rPr>
          <w:sz w:val="22"/>
          <w:szCs w:val="22"/>
          <w:lang w:eastAsia="en-US"/>
        </w:rPr>
        <w:t>sensor</w:t>
      </w:r>
      <w:proofErr w:type="gramEnd"/>
    </w:p>
    <w:p w14:paraId="2CDB394A" w14:textId="3C6162DD" w:rsidR="006C5213" w:rsidRDefault="006C5213" w:rsidP="006C5213">
      <w:pPr>
        <w:pStyle w:val="ListParagraph"/>
        <w:numPr>
          <w:ilvl w:val="2"/>
          <w:numId w:val="21"/>
        </w:numPr>
        <w:spacing w:line="240" w:lineRule="auto"/>
        <w:rPr>
          <w:sz w:val="22"/>
          <w:szCs w:val="22"/>
          <w:lang w:eastAsia="en-US"/>
        </w:rPr>
      </w:pPr>
      <w:r>
        <w:rPr>
          <w:sz w:val="22"/>
          <w:szCs w:val="22"/>
          <w:lang w:eastAsia="en-US"/>
        </w:rPr>
        <w:t xml:space="preserve">Sound </w:t>
      </w:r>
      <w:proofErr w:type="gramStart"/>
      <w:r>
        <w:rPr>
          <w:sz w:val="22"/>
          <w:szCs w:val="22"/>
          <w:lang w:eastAsia="en-US"/>
        </w:rPr>
        <w:t>output</w:t>
      </w:r>
      <w:proofErr w:type="gramEnd"/>
    </w:p>
    <w:p w14:paraId="39958519" w14:textId="6119FBE7" w:rsidR="006C5213" w:rsidRDefault="006C5213" w:rsidP="006C5213">
      <w:pPr>
        <w:pStyle w:val="ListParagraph"/>
        <w:numPr>
          <w:ilvl w:val="2"/>
          <w:numId w:val="21"/>
        </w:numPr>
        <w:spacing w:line="240" w:lineRule="auto"/>
        <w:rPr>
          <w:sz w:val="22"/>
          <w:szCs w:val="22"/>
          <w:lang w:eastAsia="en-US"/>
        </w:rPr>
      </w:pPr>
      <w:r>
        <w:rPr>
          <w:sz w:val="22"/>
          <w:szCs w:val="22"/>
          <w:lang w:eastAsia="en-US"/>
        </w:rPr>
        <w:t>LED output</w:t>
      </w:r>
    </w:p>
    <w:p w14:paraId="3CF176A9" w14:textId="7369F9CE" w:rsidR="006C5213" w:rsidRDefault="006C5213" w:rsidP="00196657">
      <w:pPr>
        <w:pStyle w:val="ListParagraph"/>
        <w:numPr>
          <w:ilvl w:val="1"/>
          <w:numId w:val="21"/>
        </w:numPr>
        <w:spacing w:after="0" w:line="240" w:lineRule="auto"/>
        <w:rPr>
          <w:sz w:val="22"/>
          <w:szCs w:val="22"/>
          <w:lang w:eastAsia="en-US"/>
        </w:rPr>
      </w:pPr>
      <w:r>
        <w:rPr>
          <w:sz w:val="22"/>
          <w:szCs w:val="22"/>
          <w:lang w:eastAsia="en-US"/>
        </w:rPr>
        <w:t>Sample Project Codes and Demonstrations</w:t>
      </w:r>
    </w:p>
    <w:p w14:paraId="22ECD594" w14:textId="1CBA296F" w:rsidR="006C5213" w:rsidRDefault="006C5213" w:rsidP="00196657">
      <w:pPr>
        <w:pStyle w:val="bchpqlna"/>
        <w:numPr>
          <w:ilvl w:val="1"/>
          <w:numId w:val="21"/>
        </w:numPr>
        <w:tabs>
          <w:tab w:val="clear" w:pos="2040"/>
        </w:tabs>
        <w:spacing w:before="0" w:line="240" w:lineRule="auto"/>
        <w:jc w:val="left"/>
        <w:rPr>
          <w:rFonts w:asciiTheme="minorHAnsi" w:hAnsiTheme="minorHAnsi" w:cstheme="minorHAnsi"/>
          <w:b/>
          <w:bCs/>
          <w:sz w:val="22"/>
          <w:szCs w:val="22"/>
        </w:rPr>
      </w:pPr>
      <w:r>
        <w:rPr>
          <w:rFonts w:asciiTheme="minorHAnsi" w:hAnsiTheme="minorHAnsi" w:cstheme="minorHAnsi"/>
          <w:b/>
          <w:bCs/>
          <w:sz w:val="22"/>
          <w:szCs w:val="22"/>
        </w:rPr>
        <w:t>MILESTONE #</w:t>
      </w:r>
      <w:r>
        <w:rPr>
          <w:rFonts w:asciiTheme="minorHAnsi" w:hAnsiTheme="minorHAnsi" w:cstheme="minorHAnsi"/>
          <w:b/>
          <w:bCs/>
          <w:sz w:val="22"/>
          <w:szCs w:val="22"/>
        </w:rPr>
        <w:t>3</w:t>
      </w:r>
      <w:r>
        <w:rPr>
          <w:rFonts w:asciiTheme="minorHAnsi" w:hAnsiTheme="minorHAnsi" w:cstheme="minorHAnsi"/>
          <w:b/>
          <w:bCs/>
          <w:sz w:val="22"/>
          <w:szCs w:val="22"/>
        </w:rPr>
        <w:t xml:space="preserve"> – </w:t>
      </w:r>
      <w:r w:rsidRPr="00786DA9">
        <w:rPr>
          <w:rFonts w:asciiTheme="minorHAnsi" w:hAnsiTheme="minorHAnsi" w:cstheme="minorHAnsi"/>
          <w:b/>
          <w:bCs/>
          <w:sz w:val="22"/>
          <w:szCs w:val="22"/>
        </w:rPr>
        <w:t xml:space="preserve">Demonstration to decision makers of </w:t>
      </w:r>
      <w:r>
        <w:rPr>
          <w:rFonts w:asciiTheme="minorHAnsi" w:hAnsiTheme="minorHAnsi" w:cstheme="minorHAnsi"/>
          <w:b/>
          <w:bCs/>
          <w:sz w:val="22"/>
          <w:szCs w:val="22"/>
        </w:rPr>
        <w:t>Sample Project Ideas and Codes</w:t>
      </w:r>
      <w:r>
        <w:rPr>
          <w:rFonts w:asciiTheme="minorHAnsi" w:hAnsiTheme="minorHAnsi" w:cstheme="minorHAnsi"/>
          <w:sz w:val="22"/>
          <w:szCs w:val="22"/>
        </w:rPr>
        <w:t xml:space="preserve"> </w:t>
      </w:r>
      <w:r>
        <w:rPr>
          <w:rFonts w:asciiTheme="minorHAnsi" w:hAnsiTheme="minorHAnsi" w:cstheme="minorHAnsi"/>
          <w:b/>
          <w:bCs/>
          <w:sz w:val="22"/>
          <w:szCs w:val="22"/>
        </w:rPr>
        <w:t>(</w:t>
      </w:r>
      <w:r w:rsidR="00196657">
        <w:rPr>
          <w:rFonts w:asciiTheme="minorHAnsi" w:hAnsiTheme="minorHAnsi" w:cstheme="minorHAnsi"/>
          <w:b/>
          <w:bCs/>
          <w:sz w:val="22"/>
          <w:szCs w:val="22"/>
        </w:rPr>
        <w:t>May 3</w:t>
      </w:r>
      <w:r>
        <w:rPr>
          <w:rFonts w:asciiTheme="minorHAnsi" w:hAnsiTheme="minorHAnsi" w:cstheme="minorHAnsi"/>
          <w:b/>
          <w:bCs/>
          <w:sz w:val="22"/>
          <w:szCs w:val="22"/>
        </w:rPr>
        <w:t>)</w:t>
      </w:r>
    </w:p>
    <w:p w14:paraId="0E304DB3" w14:textId="77777777" w:rsidR="00196657" w:rsidRPr="00196657" w:rsidRDefault="00196657" w:rsidP="00196657">
      <w:pPr>
        <w:spacing w:after="0" w:line="240" w:lineRule="auto"/>
        <w:rPr>
          <w:lang w:eastAsia="en-US"/>
        </w:rPr>
      </w:pPr>
    </w:p>
    <w:p w14:paraId="1CEB8EEF" w14:textId="2978AE99" w:rsidR="006C5213" w:rsidRPr="006C5213" w:rsidRDefault="00196657" w:rsidP="00196657">
      <w:pPr>
        <w:pStyle w:val="ListParagraph"/>
        <w:numPr>
          <w:ilvl w:val="0"/>
          <w:numId w:val="21"/>
        </w:numPr>
        <w:spacing w:after="0" w:line="240" w:lineRule="auto"/>
        <w:rPr>
          <w:sz w:val="22"/>
          <w:szCs w:val="22"/>
          <w:lang w:eastAsia="en-US"/>
        </w:rPr>
      </w:pPr>
      <w:r>
        <w:rPr>
          <w:sz w:val="22"/>
          <w:szCs w:val="22"/>
          <w:u w:val="single"/>
          <w:lang w:eastAsia="en-US"/>
        </w:rPr>
        <w:t>Extensions to other ENGR Electronics classes – Collecting Feedback</w:t>
      </w:r>
    </w:p>
    <w:p w14:paraId="052DDC48" w14:textId="77777777" w:rsidR="00196657" w:rsidRDefault="00196657" w:rsidP="00196657">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ENGR 3520 (Digital Circuits)</w:t>
      </w:r>
    </w:p>
    <w:p w14:paraId="4A2059FA" w14:textId="77777777" w:rsidR="00196657" w:rsidRDefault="00196657" w:rsidP="00196657">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ENGR 3530 (Electronics and Instrumentation)</w:t>
      </w:r>
    </w:p>
    <w:p w14:paraId="53E5D8EE" w14:textId="77777777" w:rsidR="00196657" w:rsidRDefault="00196657" w:rsidP="00196657">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ENGR 3540 (Intro to Feedback Loop Control)</w:t>
      </w:r>
    </w:p>
    <w:p w14:paraId="7BCFB5DC" w14:textId="2A815357" w:rsidR="009C37D9" w:rsidRPr="00D67AE8" w:rsidRDefault="00196657" w:rsidP="00196657">
      <w:pPr>
        <w:pStyle w:val="bchpqlna"/>
        <w:numPr>
          <w:ilvl w:val="1"/>
          <w:numId w:val="21"/>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b/>
          <w:bCs/>
          <w:sz w:val="22"/>
          <w:szCs w:val="22"/>
        </w:rPr>
        <w:t>MILESTONE #</w:t>
      </w:r>
      <w:r>
        <w:rPr>
          <w:rFonts w:asciiTheme="minorHAnsi" w:hAnsiTheme="minorHAnsi" w:cstheme="minorHAnsi"/>
          <w:b/>
          <w:bCs/>
          <w:sz w:val="22"/>
          <w:szCs w:val="22"/>
        </w:rPr>
        <w:t>4</w:t>
      </w:r>
      <w:r>
        <w:rPr>
          <w:rFonts w:asciiTheme="minorHAnsi" w:hAnsiTheme="minorHAnsi" w:cstheme="minorHAnsi"/>
          <w:b/>
          <w:bCs/>
          <w:sz w:val="22"/>
          <w:szCs w:val="22"/>
        </w:rPr>
        <w:t xml:space="preserve"> – </w:t>
      </w:r>
      <w:r>
        <w:rPr>
          <w:rFonts w:asciiTheme="minorHAnsi" w:hAnsiTheme="minorHAnsi" w:cstheme="minorHAnsi"/>
          <w:b/>
          <w:bCs/>
          <w:sz w:val="22"/>
          <w:szCs w:val="22"/>
        </w:rPr>
        <w:t>Write a brief report on additional shields and common products that students could select from to create a specialized project</w:t>
      </w:r>
      <w:r>
        <w:rPr>
          <w:rFonts w:asciiTheme="minorHAnsi" w:hAnsiTheme="minorHAnsi" w:cstheme="minorHAnsi"/>
          <w:sz w:val="22"/>
          <w:szCs w:val="22"/>
        </w:rPr>
        <w:t xml:space="preserve"> </w:t>
      </w:r>
      <w:r>
        <w:rPr>
          <w:rFonts w:asciiTheme="minorHAnsi" w:hAnsiTheme="minorHAnsi" w:cstheme="minorHAnsi"/>
          <w:b/>
          <w:bCs/>
          <w:sz w:val="22"/>
          <w:szCs w:val="22"/>
        </w:rPr>
        <w:t>(</w:t>
      </w:r>
      <w:r>
        <w:rPr>
          <w:rFonts w:asciiTheme="minorHAnsi" w:hAnsiTheme="minorHAnsi" w:cstheme="minorHAnsi"/>
          <w:b/>
          <w:bCs/>
          <w:sz w:val="22"/>
          <w:szCs w:val="22"/>
        </w:rPr>
        <w:t>June 30)</w:t>
      </w:r>
    </w:p>
    <w:p w14:paraId="4A527737" w14:textId="228DF578" w:rsidR="003312ED" w:rsidRDefault="00435048" w:rsidP="00720547">
      <w:pPr>
        <w:pStyle w:val="Heading1"/>
        <w:spacing w:before="240" w:after="0"/>
      </w:pPr>
      <w:r>
        <w:t>Technical Requirements</w:t>
      </w:r>
    </w:p>
    <w:p w14:paraId="7FF7C881" w14:textId="39810C14" w:rsidR="00196657" w:rsidRPr="00196657" w:rsidRDefault="00196657" w:rsidP="00196657">
      <w:pPr>
        <w:pStyle w:val="bchpqlna"/>
        <w:numPr>
          <w:ilvl w:val="0"/>
          <w:numId w:val="22"/>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Cost (Rank High)</w:t>
      </w:r>
    </w:p>
    <w:p w14:paraId="77F9275A" w14:textId="5918512E" w:rsidR="00196657" w:rsidRPr="00196657" w:rsidRDefault="00196657" w:rsidP="00196657">
      <w:pPr>
        <w:pStyle w:val="ListParagraph"/>
        <w:numPr>
          <w:ilvl w:val="0"/>
          <w:numId w:val="22"/>
        </w:numPr>
        <w:rPr>
          <w:lang w:eastAsia="en-US"/>
        </w:rPr>
      </w:pPr>
      <w:r>
        <w:rPr>
          <w:sz w:val="22"/>
          <w:szCs w:val="22"/>
          <w:lang w:eastAsia="en-US"/>
        </w:rPr>
        <w:t>Ease of Use (Rank High)</w:t>
      </w:r>
    </w:p>
    <w:p w14:paraId="38EA74ED" w14:textId="4F14CC5A" w:rsidR="00196657" w:rsidRPr="00196657" w:rsidRDefault="00196657" w:rsidP="00196657">
      <w:pPr>
        <w:pStyle w:val="ListParagraph"/>
        <w:numPr>
          <w:ilvl w:val="0"/>
          <w:numId w:val="22"/>
        </w:numPr>
        <w:rPr>
          <w:lang w:eastAsia="en-US"/>
        </w:rPr>
      </w:pPr>
      <w:r>
        <w:rPr>
          <w:sz w:val="22"/>
          <w:szCs w:val="22"/>
          <w:lang w:eastAsia="en-US"/>
        </w:rPr>
        <w:t>Fun to use and program (Rank Medium)</w:t>
      </w:r>
    </w:p>
    <w:p w14:paraId="0374F74A" w14:textId="50E86FC3" w:rsidR="00196657" w:rsidRPr="00196657" w:rsidRDefault="00196657" w:rsidP="00196657">
      <w:pPr>
        <w:pStyle w:val="ListParagraph"/>
        <w:numPr>
          <w:ilvl w:val="0"/>
          <w:numId w:val="22"/>
        </w:numPr>
        <w:rPr>
          <w:lang w:eastAsia="en-US"/>
        </w:rPr>
      </w:pPr>
      <w:r>
        <w:rPr>
          <w:sz w:val="22"/>
          <w:szCs w:val="22"/>
          <w:lang w:eastAsia="en-US"/>
        </w:rPr>
        <w:t xml:space="preserve">Learning Objectives </w:t>
      </w:r>
      <w:proofErr w:type="spellStart"/>
      <w:r w:rsidR="00A720F5">
        <w:rPr>
          <w:sz w:val="22"/>
          <w:szCs w:val="22"/>
          <w:lang w:eastAsia="en-US"/>
        </w:rPr>
        <w:t>wrt</w:t>
      </w:r>
      <w:proofErr w:type="spellEnd"/>
      <w:r w:rsidR="00A720F5">
        <w:rPr>
          <w:sz w:val="22"/>
          <w:szCs w:val="22"/>
          <w:lang w:eastAsia="en-US"/>
        </w:rPr>
        <w:t xml:space="preserve"> Team Building </w:t>
      </w:r>
      <w:r>
        <w:rPr>
          <w:sz w:val="22"/>
          <w:szCs w:val="22"/>
          <w:lang w:eastAsia="en-US"/>
        </w:rPr>
        <w:t>Met (Rank High)</w:t>
      </w:r>
    </w:p>
    <w:p w14:paraId="70E17F19" w14:textId="427928D2" w:rsidR="00196657" w:rsidRPr="00A720F5" w:rsidRDefault="00A720F5" w:rsidP="00196657">
      <w:pPr>
        <w:pStyle w:val="ListParagraph"/>
        <w:numPr>
          <w:ilvl w:val="0"/>
          <w:numId w:val="22"/>
        </w:numPr>
        <w:rPr>
          <w:lang w:eastAsia="en-US"/>
        </w:rPr>
      </w:pPr>
      <w:r>
        <w:rPr>
          <w:sz w:val="22"/>
          <w:szCs w:val="22"/>
          <w:lang w:eastAsia="en-US"/>
        </w:rPr>
        <w:t>Extends student understanding of MATLAB (Rank Medium)</w:t>
      </w:r>
    </w:p>
    <w:p w14:paraId="0C0DFDFF" w14:textId="09F3883E" w:rsidR="00A720F5" w:rsidRPr="00A720F5" w:rsidRDefault="00A720F5" w:rsidP="00196657">
      <w:pPr>
        <w:pStyle w:val="ListParagraph"/>
        <w:numPr>
          <w:ilvl w:val="0"/>
          <w:numId w:val="22"/>
        </w:numPr>
        <w:rPr>
          <w:lang w:eastAsia="en-US"/>
        </w:rPr>
      </w:pPr>
      <w:r>
        <w:rPr>
          <w:sz w:val="22"/>
          <w:szCs w:val="22"/>
          <w:lang w:eastAsia="en-US"/>
        </w:rPr>
        <w:t>Reinforces student understanding of the engineering design process (Rank Medium)</w:t>
      </w:r>
    </w:p>
    <w:p w14:paraId="4B2D8AB8" w14:textId="10DA644A" w:rsidR="00A720F5" w:rsidRPr="00196657" w:rsidRDefault="00A720F5" w:rsidP="00196657">
      <w:pPr>
        <w:pStyle w:val="ListParagraph"/>
        <w:numPr>
          <w:ilvl w:val="0"/>
          <w:numId w:val="22"/>
        </w:numPr>
        <w:rPr>
          <w:lang w:eastAsia="en-US"/>
        </w:rPr>
      </w:pPr>
      <w:r>
        <w:rPr>
          <w:sz w:val="22"/>
          <w:szCs w:val="22"/>
          <w:lang w:eastAsia="en-US"/>
        </w:rPr>
        <w:t xml:space="preserve">Flexibility and use with other motor drivers and I/O devices (like a helium </w:t>
      </w:r>
      <w:proofErr w:type="spellStart"/>
      <w:r>
        <w:rPr>
          <w:sz w:val="22"/>
          <w:szCs w:val="22"/>
          <w:lang w:eastAsia="en-US"/>
        </w:rPr>
        <w:t>floatilla</w:t>
      </w:r>
      <w:proofErr w:type="spellEnd"/>
      <w:r>
        <w:rPr>
          <w:sz w:val="22"/>
          <w:szCs w:val="22"/>
          <w:lang w:eastAsia="en-US"/>
        </w:rPr>
        <w:t xml:space="preserve"> with quad motors (Rank Low)</w:t>
      </w:r>
    </w:p>
    <w:p w14:paraId="791D7AD6" w14:textId="6709DA4C" w:rsidR="003312ED" w:rsidRDefault="00435048" w:rsidP="00720547">
      <w:pPr>
        <w:pStyle w:val="Heading1"/>
        <w:spacing w:before="240" w:after="0"/>
      </w:pPr>
      <w:r>
        <w:lastRenderedPageBreak/>
        <w:t>Limits and Exclusions</w:t>
      </w:r>
    </w:p>
    <w:p w14:paraId="23296EBE" w14:textId="617BAC8F" w:rsidR="00A720F5" w:rsidRDefault="00A720F5" w:rsidP="00A720F5">
      <w:pPr>
        <w:pStyle w:val="bchpqlna"/>
        <w:numPr>
          <w:ilvl w:val="0"/>
          <w:numId w:val="23"/>
        </w:numPr>
        <w:tabs>
          <w:tab w:val="clear" w:pos="2040"/>
        </w:tabs>
        <w:spacing w:before="0" w:line="240" w:lineRule="auto"/>
        <w:jc w:val="left"/>
        <w:rPr>
          <w:rFonts w:asciiTheme="minorHAnsi" w:hAnsiTheme="minorHAnsi" w:cstheme="minorHAnsi"/>
          <w:sz w:val="22"/>
          <w:szCs w:val="22"/>
        </w:rPr>
      </w:pPr>
      <w:r>
        <w:rPr>
          <w:rFonts w:asciiTheme="minorHAnsi" w:hAnsiTheme="minorHAnsi" w:cstheme="minorHAnsi"/>
          <w:sz w:val="22"/>
          <w:szCs w:val="22"/>
        </w:rPr>
        <w:t>No more than $2,000 in materials and supplies</w:t>
      </w:r>
    </w:p>
    <w:p w14:paraId="3B8C338B" w14:textId="3EE0D0C9" w:rsidR="00A720F5" w:rsidRPr="00A720F5" w:rsidRDefault="00A720F5" w:rsidP="00A720F5">
      <w:pPr>
        <w:pStyle w:val="ListParagraph"/>
        <w:numPr>
          <w:ilvl w:val="0"/>
          <w:numId w:val="23"/>
        </w:numPr>
        <w:spacing w:after="0" w:line="240" w:lineRule="auto"/>
        <w:rPr>
          <w:lang w:eastAsia="en-US"/>
        </w:rPr>
      </w:pPr>
      <w:r>
        <w:rPr>
          <w:sz w:val="22"/>
          <w:szCs w:val="22"/>
          <w:lang w:eastAsia="en-US"/>
        </w:rPr>
        <w:t>No more than $6,000 in labor</w:t>
      </w:r>
    </w:p>
    <w:p w14:paraId="606E4B75" w14:textId="4E457B95" w:rsidR="00A720F5" w:rsidRPr="00A720F5" w:rsidRDefault="00A720F5" w:rsidP="00A720F5">
      <w:pPr>
        <w:pStyle w:val="ListParagraph"/>
        <w:numPr>
          <w:ilvl w:val="0"/>
          <w:numId w:val="23"/>
        </w:numPr>
        <w:spacing w:after="0" w:line="240" w:lineRule="auto"/>
        <w:rPr>
          <w:sz w:val="22"/>
          <w:szCs w:val="22"/>
          <w:lang w:eastAsia="en-US"/>
        </w:rPr>
      </w:pPr>
      <w:r w:rsidRPr="00A720F5">
        <w:rPr>
          <w:sz w:val="22"/>
          <w:szCs w:val="22"/>
          <w:lang w:eastAsia="en-US"/>
        </w:rPr>
        <w:t xml:space="preserve">First priority </w:t>
      </w:r>
      <w:r>
        <w:rPr>
          <w:sz w:val="22"/>
          <w:szCs w:val="22"/>
          <w:lang w:eastAsia="en-US"/>
        </w:rPr>
        <w:t xml:space="preserve">is a platform that will work with </w:t>
      </w:r>
      <w:r w:rsidR="00355957">
        <w:rPr>
          <w:sz w:val="22"/>
          <w:szCs w:val="22"/>
          <w:lang w:eastAsia="en-US"/>
        </w:rPr>
        <w:t>Engineering Fundamentals; If time and costs allow include suggested add-ons for other Mechatronics Engineering classes;</w:t>
      </w:r>
    </w:p>
    <w:p w14:paraId="6F461F46" w14:textId="524DD4E0" w:rsidR="003312ED" w:rsidRDefault="00677F63" w:rsidP="00720547">
      <w:pPr>
        <w:pStyle w:val="Heading1"/>
        <w:spacing w:before="240" w:after="0"/>
      </w:pPr>
      <w:r>
        <w:t>acceptance and criteria</w:t>
      </w:r>
    </w:p>
    <w:p w14:paraId="1360D7BD" w14:textId="5252B5D0" w:rsidR="0038134B" w:rsidRPr="00D67AE8" w:rsidRDefault="0038134B" w:rsidP="0038134B">
      <w:pPr>
        <w:pStyle w:val="bchpqlna"/>
        <w:tabs>
          <w:tab w:val="clear" w:pos="2040"/>
        </w:tabs>
        <w:spacing w:before="0" w:line="240" w:lineRule="auto"/>
        <w:ind w:left="360" w:firstLine="0"/>
        <w:jc w:val="left"/>
        <w:rPr>
          <w:rFonts w:asciiTheme="minorHAnsi" w:hAnsiTheme="minorHAnsi" w:cstheme="minorHAnsi"/>
          <w:sz w:val="22"/>
          <w:szCs w:val="22"/>
        </w:rPr>
      </w:pPr>
      <w:r>
        <w:rPr>
          <w:rFonts w:asciiTheme="minorHAnsi" w:hAnsiTheme="minorHAnsi" w:cstheme="minorHAnsi"/>
          <w:sz w:val="22"/>
          <w:szCs w:val="22"/>
        </w:rPr>
        <w:t>Acceptance criteria are a set of conditions that must be met before the deliverables are accepted. For example – All tasks and milestones are complete, prototype or proof of concept works as proposed with less than 1 percent downtime or defects, industrial sponsor certifica</w:t>
      </w:r>
      <w:r w:rsidR="002129DE">
        <w:rPr>
          <w:rFonts w:asciiTheme="minorHAnsi" w:hAnsiTheme="minorHAnsi" w:cstheme="minorHAnsi"/>
          <w:sz w:val="22"/>
          <w:szCs w:val="22"/>
        </w:rPr>
        <w:t>t</w:t>
      </w:r>
      <w:r>
        <w:rPr>
          <w:rFonts w:asciiTheme="minorHAnsi" w:hAnsiTheme="minorHAnsi" w:cstheme="minorHAnsi"/>
          <w:sz w:val="22"/>
          <w:szCs w:val="22"/>
        </w:rPr>
        <w:t>ion, and industrial sponsor inspection required.</w:t>
      </w:r>
      <w:r w:rsidRPr="00D67AE8">
        <w:rPr>
          <w:rFonts w:asciiTheme="minorHAnsi" w:hAnsiTheme="minorHAnsi" w:cstheme="minorHAnsi"/>
          <w:sz w:val="22"/>
          <w:szCs w:val="22"/>
        </w:rPr>
        <w:t xml:space="preserve"> </w:t>
      </w:r>
    </w:p>
    <w:p w14:paraId="702AAEDF" w14:textId="23DA1E63" w:rsidR="003312ED" w:rsidRDefault="003312ED" w:rsidP="00720547">
      <w:pPr>
        <w:spacing w:after="0"/>
      </w:pPr>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4DF468CD" w14:textId="77777777" w:rsidTr="004D132F">
        <w:trPr>
          <w:cnfStyle w:val="100000000000" w:firstRow="1" w:lastRow="0" w:firstColumn="0" w:lastColumn="0" w:oddVBand="0" w:evenVBand="0" w:oddHBand="0" w:evenHBand="0" w:firstRowFirstColumn="0" w:firstRowLastColumn="0" w:lastRowFirstColumn="0" w:lastRowLastColumn="0"/>
        </w:trPr>
        <w:tc>
          <w:tcPr>
            <w:tcW w:w="1923" w:type="pct"/>
          </w:tcPr>
          <w:p w14:paraId="30839753" w14:textId="77777777" w:rsidR="003312ED" w:rsidRDefault="00000000">
            <w:sdt>
              <w:sdtPr>
                <w:alias w:val="Name:"/>
                <w:tag w:val="Name:"/>
                <w:id w:val="906499201"/>
                <w:placeholder>
                  <w:docPart w:val="858C3CA4C55D4B07A75EE7083C7DDC7C"/>
                </w:placeholder>
                <w:temporary/>
                <w:showingPlcHdr/>
                <w15:appearance w15:val="hidden"/>
              </w:sdtPr>
              <w:sdtContent>
                <w:r w:rsidR="001A728E">
                  <w:t>Name</w:t>
                </w:r>
              </w:sdtContent>
            </w:sdt>
          </w:p>
        </w:tc>
        <w:sdt>
          <w:sdtPr>
            <w:alias w:val="Title:"/>
            <w:tag w:val="Title:"/>
            <w:id w:val="-2000185632"/>
            <w:placeholder>
              <w:docPart w:val="727951183D70466489C977244711FE09"/>
            </w:placeholder>
            <w:temporary/>
            <w:showingPlcHdr/>
            <w15:appearance w15:val="hidden"/>
          </w:sdtPr>
          <w:sdtContent>
            <w:tc>
              <w:tcPr>
                <w:tcW w:w="1923" w:type="pct"/>
              </w:tcPr>
              <w:p w14:paraId="43511DCC" w14:textId="77777777" w:rsidR="003312ED" w:rsidRDefault="001A728E">
                <w:r>
                  <w:t>Title</w:t>
                </w:r>
              </w:p>
            </w:tc>
          </w:sdtContent>
        </w:sdt>
        <w:sdt>
          <w:sdtPr>
            <w:alias w:val="Date:"/>
            <w:tag w:val="Date:"/>
            <w:id w:val="-434442090"/>
            <w:placeholder>
              <w:docPart w:val="F69BCD2825894186BCB66C1CE18CE6FE"/>
            </w:placeholder>
            <w:temporary/>
            <w:showingPlcHdr/>
            <w15:appearance w15:val="hidden"/>
          </w:sdtPr>
          <w:sdtContent>
            <w:tc>
              <w:tcPr>
                <w:tcW w:w="1154" w:type="pct"/>
              </w:tcPr>
              <w:p w14:paraId="19F1025D" w14:textId="77777777" w:rsidR="003312ED" w:rsidRDefault="001A728E">
                <w:r>
                  <w:t>Date</w:t>
                </w:r>
              </w:p>
            </w:tc>
          </w:sdtContent>
        </w:sdt>
      </w:tr>
      <w:tr w:rsidR="003312ED" w14:paraId="24FBF639" w14:textId="77777777" w:rsidTr="004D132F">
        <w:tc>
          <w:tcPr>
            <w:tcW w:w="1923" w:type="pct"/>
          </w:tcPr>
          <w:p w14:paraId="34655119" w14:textId="77777777" w:rsidR="003312ED" w:rsidRDefault="003312ED"/>
        </w:tc>
        <w:tc>
          <w:tcPr>
            <w:tcW w:w="1923" w:type="pct"/>
          </w:tcPr>
          <w:p w14:paraId="2DE4F0A5" w14:textId="40618923" w:rsidR="003312ED" w:rsidRDefault="00355957">
            <w:r>
              <w:t>Project</w:t>
            </w:r>
            <w:r w:rsidR="004D132F">
              <w:t xml:space="preserve"> advisor</w:t>
            </w:r>
            <w:r>
              <w:t xml:space="preserve"> (Currie)</w:t>
            </w:r>
          </w:p>
        </w:tc>
        <w:tc>
          <w:tcPr>
            <w:tcW w:w="1154" w:type="pct"/>
          </w:tcPr>
          <w:p w14:paraId="42F0A523" w14:textId="77777777" w:rsidR="003312ED" w:rsidRDefault="003312ED"/>
        </w:tc>
      </w:tr>
      <w:tr w:rsidR="004D132F" w14:paraId="549A104C" w14:textId="77777777" w:rsidTr="004D132F">
        <w:tc>
          <w:tcPr>
            <w:tcW w:w="1923" w:type="pct"/>
          </w:tcPr>
          <w:p w14:paraId="7121BF9F" w14:textId="77777777" w:rsidR="004D132F" w:rsidRDefault="004D132F" w:rsidP="004D132F"/>
        </w:tc>
        <w:tc>
          <w:tcPr>
            <w:tcW w:w="1923" w:type="pct"/>
          </w:tcPr>
          <w:p w14:paraId="36C12B93" w14:textId="1210A194" w:rsidR="004D132F" w:rsidRDefault="00355957" w:rsidP="004D132F">
            <w:r>
              <w:t>Associate project advisor</w:t>
            </w:r>
            <w:r w:rsidR="0038134B">
              <w:t xml:space="preserve"> </w:t>
            </w:r>
            <w:r>
              <w:t>(TBD)</w:t>
            </w:r>
          </w:p>
        </w:tc>
        <w:tc>
          <w:tcPr>
            <w:tcW w:w="1154" w:type="pct"/>
          </w:tcPr>
          <w:p w14:paraId="2BB18723" w14:textId="77777777" w:rsidR="004D132F" w:rsidRDefault="004D132F" w:rsidP="004D132F"/>
        </w:tc>
      </w:tr>
      <w:tr w:rsidR="004D132F" w14:paraId="17C141CC" w14:textId="77777777" w:rsidTr="004D132F">
        <w:tc>
          <w:tcPr>
            <w:tcW w:w="1923" w:type="pct"/>
          </w:tcPr>
          <w:p w14:paraId="3570117F" w14:textId="77777777" w:rsidR="004D132F" w:rsidRDefault="004D132F" w:rsidP="004D132F"/>
        </w:tc>
        <w:tc>
          <w:tcPr>
            <w:tcW w:w="1923" w:type="pct"/>
          </w:tcPr>
          <w:p w14:paraId="275BFF78" w14:textId="17740FFE" w:rsidR="004D132F" w:rsidRDefault="00355957" w:rsidP="004D132F">
            <w:r>
              <w:t>Digital Circuits advisor</w:t>
            </w:r>
            <w:r w:rsidR="0038134B">
              <w:t xml:space="preserve"> </w:t>
            </w:r>
            <w:r>
              <w:t>–</w:t>
            </w:r>
            <w:r w:rsidR="0038134B">
              <w:t xml:space="preserve"> </w:t>
            </w:r>
            <w:r>
              <w:t>(TBD)</w:t>
            </w:r>
          </w:p>
        </w:tc>
        <w:tc>
          <w:tcPr>
            <w:tcW w:w="1154" w:type="pct"/>
          </w:tcPr>
          <w:p w14:paraId="0F645944" w14:textId="77777777" w:rsidR="004D132F" w:rsidRDefault="004D132F" w:rsidP="004D132F"/>
        </w:tc>
      </w:tr>
      <w:tr w:rsidR="004D132F" w14:paraId="3AF638BA" w14:textId="77777777" w:rsidTr="004D132F">
        <w:tc>
          <w:tcPr>
            <w:tcW w:w="1923" w:type="pct"/>
          </w:tcPr>
          <w:p w14:paraId="34214E9B" w14:textId="77777777" w:rsidR="004D132F" w:rsidRDefault="004D132F" w:rsidP="004D132F"/>
        </w:tc>
        <w:tc>
          <w:tcPr>
            <w:tcW w:w="1923" w:type="pct"/>
          </w:tcPr>
          <w:p w14:paraId="7CD15B29" w14:textId="2CE5BA9A" w:rsidR="004D132F" w:rsidRDefault="00355957" w:rsidP="004D132F">
            <w:r>
              <w:t>Electronics &amp; Instrumentation</w:t>
            </w:r>
            <w:r w:rsidR="0038134B">
              <w:t xml:space="preserve"> </w:t>
            </w:r>
            <w:r>
              <w:t>–</w:t>
            </w:r>
            <w:r w:rsidR="0038134B">
              <w:t xml:space="preserve"> </w:t>
            </w:r>
            <w:r>
              <w:t>(TBD)</w:t>
            </w:r>
          </w:p>
        </w:tc>
        <w:tc>
          <w:tcPr>
            <w:tcW w:w="1154" w:type="pct"/>
          </w:tcPr>
          <w:p w14:paraId="06A31F58" w14:textId="77777777" w:rsidR="004D132F" w:rsidRDefault="004D132F" w:rsidP="004D132F"/>
        </w:tc>
      </w:tr>
      <w:tr w:rsidR="004D132F" w14:paraId="554ED5CD" w14:textId="77777777" w:rsidTr="004D132F">
        <w:tc>
          <w:tcPr>
            <w:tcW w:w="1923" w:type="pct"/>
          </w:tcPr>
          <w:p w14:paraId="12EB1589" w14:textId="77777777" w:rsidR="004D132F" w:rsidRDefault="004D132F" w:rsidP="004D132F"/>
        </w:tc>
        <w:tc>
          <w:tcPr>
            <w:tcW w:w="1923" w:type="pct"/>
          </w:tcPr>
          <w:p w14:paraId="5FA5D3B4" w14:textId="65A6A0C8" w:rsidR="004D132F" w:rsidRDefault="00355957" w:rsidP="004D132F">
            <w:r>
              <w:t>Feedback Loop Control</w:t>
            </w:r>
            <w:r w:rsidR="0038134B">
              <w:t xml:space="preserve"> </w:t>
            </w:r>
            <w:r>
              <w:t>–</w:t>
            </w:r>
            <w:r w:rsidR="0038134B">
              <w:t xml:space="preserve"> </w:t>
            </w:r>
            <w:r>
              <w:t>(TBD)</w:t>
            </w:r>
          </w:p>
        </w:tc>
        <w:tc>
          <w:tcPr>
            <w:tcW w:w="1154" w:type="pct"/>
          </w:tcPr>
          <w:p w14:paraId="77B77D4C" w14:textId="77777777" w:rsidR="004D132F" w:rsidRDefault="004D132F" w:rsidP="004D132F"/>
        </w:tc>
      </w:tr>
    </w:tbl>
    <w:p w14:paraId="6C05FC82" w14:textId="77777777" w:rsidR="003312ED" w:rsidRDefault="003312ED"/>
    <w:p w14:paraId="6C337209" w14:textId="77777777" w:rsidR="003312ED" w:rsidRDefault="003312ED" w:rsidP="008D6D77"/>
    <w:sectPr w:rsidR="003312ED">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DAAF" w14:textId="77777777" w:rsidR="00132417" w:rsidRDefault="00132417">
      <w:pPr>
        <w:spacing w:after="0" w:line="240" w:lineRule="auto"/>
      </w:pPr>
      <w:r>
        <w:separator/>
      </w:r>
    </w:p>
  </w:endnote>
  <w:endnote w:type="continuationSeparator" w:id="0">
    <w:p w14:paraId="11C9B5DF" w14:textId="77777777" w:rsidR="00132417" w:rsidRDefault="0013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ew York">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A44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21AC5" w14:textId="77777777" w:rsidR="00132417" w:rsidRDefault="00132417">
      <w:pPr>
        <w:spacing w:after="0" w:line="240" w:lineRule="auto"/>
      </w:pPr>
      <w:r>
        <w:separator/>
      </w:r>
    </w:p>
  </w:footnote>
  <w:footnote w:type="continuationSeparator" w:id="0">
    <w:p w14:paraId="7C0D0DED" w14:textId="77777777" w:rsidR="00132417" w:rsidRDefault="00132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436D2"/>
    <w:multiLevelType w:val="hybridMultilevel"/>
    <w:tmpl w:val="AF9C7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417ED"/>
    <w:multiLevelType w:val="hybridMultilevel"/>
    <w:tmpl w:val="2082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E22784"/>
    <w:multiLevelType w:val="hybridMultilevel"/>
    <w:tmpl w:val="625494AA"/>
    <w:lvl w:ilvl="0" w:tplc="BD609DAE">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825C8A"/>
    <w:multiLevelType w:val="hybridMultilevel"/>
    <w:tmpl w:val="AEEA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72144"/>
    <w:multiLevelType w:val="hybridMultilevel"/>
    <w:tmpl w:val="44804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D5076"/>
    <w:multiLevelType w:val="hybridMultilevel"/>
    <w:tmpl w:val="E43A4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5E15DEA"/>
    <w:multiLevelType w:val="hybridMultilevel"/>
    <w:tmpl w:val="6EF2CDE0"/>
    <w:lvl w:ilvl="0" w:tplc="BD609DAE">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7C1037AD"/>
    <w:multiLevelType w:val="hybridMultilevel"/>
    <w:tmpl w:val="3BFA5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484376">
    <w:abstractNumId w:val="9"/>
  </w:num>
  <w:num w:numId="2" w16cid:durableId="2084639826">
    <w:abstractNumId w:val="19"/>
  </w:num>
  <w:num w:numId="3" w16cid:durableId="710419146">
    <w:abstractNumId w:val="19"/>
    <w:lvlOverride w:ilvl="0">
      <w:startOverride w:val="1"/>
    </w:lvlOverride>
  </w:num>
  <w:num w:numId="4" w16cid:durableId="813108663">
    <w:abstractNumId w:val="11"/>
  </w:num>
  <w:num w:numId="5" w16cid:durableId="52850564">
    <w:abstractNumId w:val="7"/>
  </w:num>
  <w:num w:numId="6" w16cid:durableId="1228766613">
    <w:abstractNumId w:val="6"/>
  </w:num>
  <w:num w:numId="7" w16cid:durableId="1162968861">
    <w:abstractNumId w:val="5"/>
  </w:num>
  <w:num w:numId="8" w16cid:durableId="1139415707">
    <w:abstractNumId w:val="4"/>
  </w:num>
  <w:num w:numId="9" w16cid:durableId="2109957647">
    <w:abstractNumId w:val="8"/>
  </w:num>
  <w:num w:numId="10" w16cid:durableId="1365981902">
    <w:abstractNumId w:val="3"/>
  </w:num>
  <w:num w:numId="11" w16cid:durableId="761494099">
    <w:abstractNumId w:val="2"/>
  </w:num>
  <w:num w:numId="12" w16cid:durableId="776485689">
    <w:abstractNumId w:val="1"/>
  </w:num>
  <w:num w:numId="13" w16cid:durableId="1767076160">
    <w:abstractNumId w:val="0"/>
  </w:num>
  <w:num w:numId="14" w16cid:durableId="14072201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3511911">
    <w:abstractNumId w:val="17"/>
  </w:num>
  <w:num w:numId="16" w16cid:durableId="651065683">
    <w:abstractNumId w:val="20"/>
  </w:num>
  <w:num w:numId="17" w16cid:durableId="98334571">
    <w:abstractNumId w:val="16"/>
  </w:num>
  <w:num w:numId="18" w16cid:durableId="193156229">
    <w:abstractNumId w:val="14"/>
  </w:num>
  <w:num w:numId="19" w16cid:durableId="8722849">
    <w:abstractNumId w:val="12"/>
  </w:num>
  <w:num w:numId="20" w16cid:durableId="1371568062">
    <w:abstractNumId w:val="15"/>
  </w:num>
  <w:num w:numId="21" w16cid:durableId="1081680631">
    <w:abstractNumId w:val="10"/>
  </w:num>
  <w:num w:numId="22" w16cid:durableId="1351492935">
    <w:abstractNumId w:val="18"/>
  </w:num>
  <w:num w:numId="23" w16cid:durableId="9892873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AD"/>
    <w:rsid w:val="00083B37"/>
    <w:rsid w:val="000A0612"/>
    <w:rsid w:val="00121CAB"/>
    <w:rsid w:val="00132417"/>
    <w:rsid w:val="0015757E"/>
    <w:rsid w:val="00196657"/>
    <w:rsid w:val="001A728E"/>
    <w:rsid w:val="001E042A"/>
    <w:rsid w:val="002129DE"/>
    <w:rsid w:val="00225505"/>
    <w:rsid w:val="003312ED"/>
    <w:rsid w:val="00355957"/>
    <w:rsid w:val="0038134B"/>
    <w:rsid w:val="004018C1"/>
    <w:rsid w:val="00435048"/>
    <w:rsid w:val="004727F4"/>
    <w:rsid w:val="004A0A8D"/>
    <w:rsid w:val="004D132F"/>
    <w:rsid w:val="00550CB9"/>
    <w:rsid w:val="00574DDD"/>
    <w:rsid w:val="00575B92"/>
    <w:rsid w:val="005D4DC9"/>
    <w:rsid w:val="005F7999"/>
    <w:rsid w:val="00626EDA"/>
    <w:rsid w:val="006642CE"/>
    <w:rsid w:val="00677F63"/>
    <w:rsid w:val="006C5213"/>
    <w:rsid w:val="006D7FF8"/>
    <w:rsid w:val="006F083C"/>
    <w:rsid w:val="00704472"/>
    <w:rsid w:val="00720547"/>
    <w:rsid w:val="00725FA0"/>
    <w:rsid w:val="00786DA9"/>
    <w:rsid w:val="00791457"/>
    <w:rsid w:val="007A4DA9"/>
    <w:rsid w:val="007F372E"/>
    <w:rsid w:val="008B0502"/>
    <w:rsid w:val="008B5DAC"/>
    <w:rsid w:val="008D5E06"/>
    <w:rsid w:val="008D6D77"/>
    <w:rsid w:val="00900B57"/>
    <w:rsid w:val="00954BFF"/>
    <w:rsid w:val="009A11A0"/>
    <w:rsid w:val="009C37D9"/>
    <w:rsid w:val="00A001A6"/>
    <w:rsid w:val="00A720F5"/>
    <w:rsid w:val="00AA316B"/>
    <w:rsid w:val="00AD486A"/>
    <w:rsid w:val="00BC1FD2"/>
    <w:rsid w:val="00C92C41"/>
    <w:rsid w:val="00D57E3E"/>
    <w:rsid w:val="00D616AD"/>
    <w:rsid w:val="00D61EFE"/>
    <w:rsid w:val="00D67AE8"/>
    <w:rsid w:val="00DB24CB"/>
    <w:rsid w:val="00DB55C1"/>
    <w:rsid w:val="00DF5013"/>
    <w:rsid w:val="00E46721"/>
    <w:rsid w:val="00E84D03"/>
    <w:rsid w:val="00E9640A"/>
    <w:rsid w:val="00EA4B2A"/>
    <w:rsid w:val="00F1586E"/>
    <w:rsid w:val="00F929D7"/>
    <w:rsid w:val="00F9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8108"/>
  <w15:chartTrackingRefBased/>
  <w15:docId w15:val="{ADF70C4F-335A-4CD4-93F0-7A038BCF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550CB9"/>
    <w:pPr>
      <w:ind w:left="720"/>
      <w:contextualSpacing/>
    </w:pPr>
  </w:style>
  <w:style w:type="paragraph" w:customStyle="1" w:styleId="bchpqlna">
    <w:name w:val="bchpq_ln_a"/>
    <w:basedOn w:val="Normal"/>
    <w:next w:val="Normal"/>
    <w:rsid w:val="00677F63"/>
    <w:pPr>
      <w:tabs>
        <w:tab w:val="decimal" w:pos="2040"/>
      </w:tabs>
      <w:spacing w:before="40" w:after="0" w:line="240" w:lineRule="exact"/>
      <w:ind w:left="2160" w:hanging="240"/>
      <w:jc w:val="both"/>
    </w:pPr>
    <w:rPr>
      <w:rFonts w:ascii="New York" w:eastAsia="Times New Roman" w:hAnsi="New York" w:cs="New York"/>
      <w:noProof/>
      <w:color w:val="auto"/>
      <w:sz w:val="20"/>
      <w:szCs w:val="20"/>
      <w:lang w:eastAsia="en-US"/>
    </w:rPr>
  </w:style>
  <w:style w:type="character" w:styleId="UnresolvedMention">
    <w:name w:val="Unresolved Mention"/>
    <w:basedOn w:val="DefaultParagraphFont"/>
    <w:uiPriority w:val="99"/>
    <w:semiHidden/>
    <w:unhideWhenUsed/>
    <w:rsid w:val="00D6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share.com/product/arduino/robots/mobile-robots/alphabot-ar-basic.ht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m\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238AACB0A4399B8502086B8B52454"/>
        <w:category>
          <w:name w:val="General"/>
          <w:gallery w:val="placeholder"/>
        </w:category>
        <w:types>
          <w:type w:val="bbPlcHdr"/>
        </w:types>
        <w:behaviors>
          <w:behavior w:val="content"/>
        </w:behaviors>
        <w:guid w:val="{24579972-D6AF-45DC-B61F-522F3A9C708A}"/>
      </w:docPartPr>
      <w:docPartBody>
        <w:p w:rsidR="00E21C95" w:rsidRDefault="00FC6048">
          <w:pPr>
            <w:pStyle w:val="728238AACB0A4399B8502086B8B52454"/>
          </w:pPr>
          <w:r>
            <w:t>Project Scope</w:t>
          </w:r>
        </w:p>
      </w:docPartBody>
    </w:docPart>
    <w:docPart>
      <w:docPartPr>
        <w:name w:val="2A5CD1718ABD4D8CB9B2B5ED7C2818EE"/>
        <w:category>
          <w:name w:val="General"/>
          <w:gallery w:val="placeholder"/>
        </w:category>
        <w:types>
          <w:type w:val="bbPlcHdr"/>
        </w:types>
        <w:behaviors>
          <w:behavior w:val="content"/>
        </w:behaviors>
        <w:guid w:val="{EE375360-F9CE-4BA3-9D40-5779425CFE3F}"/>
      </w:docPartPr>
      <w:docPartBody>
        <w:p w:rsidR="00E21C95" w:rsidRDefault="00FC6048">
          <w:pPr>
            <w:pStyle w:val="2A5CD1718ABD4D8CB9B2B5ED7C2818EE"/>
          </w:pPr>
          <w:r>
            <w:t>Project Scope</w:t>
          </w:r>
        </w:p>
      </w:docPartBody>
    </w:docPart>
    <w:docPart>
      <w:docPartPr>
        <w:name w:val="FCB60A31555C4F829CFE1AA5D2B1AA71"/>
        <w:category>
          <w:name w:val="General"/>
          <w:gallery w:val="placeholder"/>
        </w:category>
        <w:types>
          <w:type w:val="bbPlcHdr"/>
        </w:types>
        <w:behaviors>
          <w:behavior w:val="content"/>
        </w:behaviors>
        <w:guid w:val="{72DDA36F-35D5-496D-9191-D0D7FA60F755}"/>
      </w:docPartPr>
      <w:docPartBody>
        <w:p w:rsidR="00E21C95" w:rsidRDefault="00FC6048">
          <w:pPr>
            <w:pStyle w:val="FCB60A31555C4F829CFE1AA5D2B1AA71"/>
          </w:pPr>
          <w:r>
            <w:t>Deliverables</w:t>
          </w:r>
        </w:p>
      </w:docPartBody>
    </w:docPart>
    <w:docPart>
      <w:docPartPr>
        <w:name w:val="858C3CA4C55D4B07A75EE7083C7DDC7C"/>
        <w:category>
          <w:name w:val="General"/>
          <w:gallery w:val="placeholder"/>
        </w:category>
        <w:types>
          <w:type w:val="bbPlcHdr"/>
        </w:types>
        <w:behaviors>
          <w:behavior w:val="content"/>
        </w:behaviors>
        <w:guid w:val="{B7A93D3B-17BE-41A3-87D9-DEFE0B4A60B2}"/>
      </w:docPartPr>
      <w:docPartBody>
        <w:p w:rsidR="00E21C95" w:rsidRDefault="00FC6048">
          <w:pPr>
            <w:pStyle w:val="858C3CA4C55D4B07A75EE7083C7DDC7C"/>
          </w:pPr>
          <w:r>
            <w:t>Name</w:t>
          </w:r>
        </w:p>
      </w:docPartBody>
    </w:docPart>
    <w:docPart>
      <w:docPartPr>
        <w:name w:val="727951183D70466489C977244711FE09"/>
        <w:category>
          <w:name w:val="General"/>
          <w:gallery w:val="placeholder"/>
        </w:category>
        <w:types>
          <w:type w:val="bbPlcHdr"/>
        </w:types>
        <w:behaviors>
          <w:behavior w:val="content"/>
        </w:behaviors>
        <w:guid w:val="{9E48AF96-93C0-4448-867D-801FC7C15E6E}"/>
      </w:docPartPr>
      <w:docPartBody>
        <w:p w:rsidR="00E21C95" w:rsidRDefault="00FC6048">
          <w:pPr>
            <w:pStyle w:val="727951183D70466489C977244711FE09"/>
          </w:pPr>
          <w:r>
            <w:t>Title</w:t>
          </w:r>
        </w:p>
      </w:docPartBody>
    </w:docPart>
    <w:docPart>
      <w:docPartPr>
        <w:name w:val="F69BCD2825894186BCB66C1CE18CE6FE"/>
        <w:category>
          <w:name w:val="General"/>
          <w:gallery w:val="placeholder"/>
        </w:category>
        <w:types>
          <w:type w:val="bbPlcHdr"/>
        </w:types>
        <w:behaviors>
          <w:behavior w:val="content"/>
        </w:behaviors>
        <w:guid w:val="{91EB27AD-B7D0-43C5-91E2-C50D8ACB4BAC}"/>
      </w:docPartPr>
      <w:docPartBody>
        <w:p w:rsidR="00E21C95" w:rsidRDefault="00FC6048">
          <w:pPr>
            <w:pStyle w:val="F69BCD2825894186BCB66C1CE18CE6F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ew York">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95"/>
    <w:rsid w:val="0065268C"/>
    <w:rsid w:val="007206DE"/>
    <w:rsid w:val="00D609A5"/>
    <w:rsid w:val="00E21C95"/>
    <w:rsid w:val="00E916FA"/>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238AACB0A4399B8502086B8B52454">
    <w:name w:val="728238AACB0A4399B8502086B8B52454"/>
  </w:style>
  <w:style w:type="paragraph" w:customStyle="1" w:styleId="2A5CD1718ABD4D8CB9B2B5ED7C2818EE">
    <w:name w:val="2A5CD1718ABD4D8CB9B2B5ED7C2818EE"/>
  </w:style>
  <w:style w:type="paragraph" w:customStyle="1" w:styleId="FCB60A31555C4F829CFE1AA5D2B1AA71">
    <w:name w:val="FCB60A31555C4F829CFE1AA5D2B1AA71"/>
  </w:style>
  <w:style w:type="paragraph" w:customStyle="1" w:styleId="858C3CA4C55D4B07A75EE7083C7DDC7C">
    <w:name w:val="858C3CA4C55D4B07A75EE7083C7DDC7C"/>
  </w:style>
  <w:style w:type="paragraph" w:customStyle="1" w:styleId="727951183D70466489C977244711FE09">
    <w:name w:val="727951183D70466489C977244711FE09"/>
  </w:style>
  <w:style w:type="paragraph" w:customStyle="1" w:styleId="F69BCD2825894186BCB66C1CE18CE6FE">
    <w:name w:val="F69BCD2825894186BCB66C1CE18CE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C:\Users\philm\AppData\Roaming\Microsoft\Templates\Project scope report (Business Blue design).dotx</Template>
  <TotalTime>104</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Phillip MacDonald</dc:creator>
  <cp:lastModifiedBy>Ken Currie</cp:lastModifiedBy>
  <cp:revision>3</cp:revision>
  <dcterms:created xsi:type="dcterms:W3CDTF">2024-01-24T01:26:00Z</dcterms:created>
  <dcterms:modified xsi:type="dcterms:W3CDTF">2024-01-24T04:53:00Z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